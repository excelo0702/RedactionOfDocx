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43BFA" w:rsidRDefault="00963D0D">
      <w:pPr>
        <w:pStyle w:val="divname"/>
      </w:pPr>
      <w:r>
        <w:rPr>
          <w:rStyle w:val="span"/>
          <w:sz w:val="48"/>
          <w:szCs w:val="48"/>
        </w:rPr>
        <w:t>Daniel</w:t>
      </w:r>
      <w:r>
        <w:t xml:space="preserve"> </w:t>
      </w:r>
      <w:r>
        <w:rPr>
          <w:rStyle w:val="span"/>
          <w:sz w:val="48"/>
          <w:szCs w:val="48"/>
        </w:rPr>
        <w:t>Nwosu</w:t>
      </w:r>
    </w:p>
    <w:p w:rsidR="00543BFA" w:rsidRPr="00C94BA9" w:rsidRDefault="00C94BA9">
      <w:pPr>
        <w:pStyle w:val="divaddress"/>
        <w:spacing w:before="140"/>
        <w:rPr>
          <w:rStyle w:val="span"/>
          <w:b/>
          <w:color w:val="FF0000"/>
        </w:rPr>
      </w:pPr>
      <w:r>
        <w:rPr>
          <w:rStyle w:val="span"/>
          <w:b/>
        </w:rPr>
        <w:t>6411</w:t>
      </w:r>
      <w:r w:rsidR="00963D0D" w:rsidRPr="00C94BA9">
        <w:rPr>
          <w:rStyle w:val="span"/>
          <w:b/>
        </w:rPr>
        <w:t xml:space="preserve"> </w:t>
      </w:r>
      <w:proofErr w:type="spellStart"/>
      <w:r>
        <w:rPr>
          <w:rStyle w:val="span"/>
          <w:b/>
        </w:rPr>
        <w:t>Kilmer</w:t>
      </w:r>
      <w:r w:rsidR="00963D0D" w:rsidRPr="00C94BA9">
        <w:rPr>
          <w:rStyle w:val="span"/>
          <w:b/>
        </w:rPr>
        <w:t xml:space="preserve"> S</w:t>
      </w:r>
      <w:proofErr w:type="spellEnd"/>
      <w:r w:rsidR="00963D0D" w:rsidRPr="00C94BA9">
        <w:rPr>
          <w:rStyle w:val="span"/>
          <w:b/>
        </w:rPr>
        <w:t xml:space="preserve">treet, </w:t>
      </w:r>
      <w:r>
        <w:rPr>
          <w:rStyle w:val="span"/>
          <w:b/>
        </w:rPr>
        <w:t>Cheverly</w:t>
      </w:r>
      <w:r w:rsidR="00E46E30" w:rsidRPr="00C94BA9">
        <w:rPr>
          <w:rStyle w:val="span"/>
          <w:b/>
        </w:rPr>
        <w:t xml:space="preserve">, </w:t>
      </w:r>
      <w:r w:rsidR="00963D0D" w:rsidRPr="00C94BA9">
        <w:rPr>
          <w:rStyle w:val="span"/>
          <w:b/>
        </w:rPr>
        <w:t>MD 20</w:t>
      </w:r>
      <w:r>
        <w:rPr>
          <w:rStyle w:val="span"/>
          <w:b/>
        </w:rPr>
        <w:t>785</w:t>
      </w:r>
      <w:bookmarkStart w:id="0" w:name="_GoBack"/>
      <w:bookmarkEnd w:id="0"/>
      <w:r w:rsidR="00963D0D" w:rsidRPr="00C94BA9">
        <w:rPr>
          <w:rStyle w:val="span"/>
          <w:b/>
        </w:rPr>
        <w:br/>
        <w:t>Home: (240) 604-2150 - Cell: (240) 604-2150</w:t>
      </w:r>
      <w:r w:rsidR="00963D0D" w:rsidRPr="00C94BA9">
        <w:rPr>
          <w:b/>
        </w:rPr>
        <w:t xml:space="preserve"> </w:t>
      </w:r>
      <w:r w:rsidR="00963D0D" w:rsidRPr="00C94BA9">
        <w:rPr>
          <w:rStyle w:val="span"/>
          <w:b/>
        </w:rPr>
        <w:t xml:space="preserve">- </w:t>
      </w:r>
      <w:hyperlink r:id="rId7" w:history="1">
        <w:r w:rsidR="00E46E30" w:rsidRPr="00C94BA9">
          <w:rPr>
            <w:rStyle w:val="Hyperlink"/>
            <w:b/>
          </w:rPr>
          <w:t>daniel.nwosu2319@gmail.com</w:t>
        </w:r>
      </w:hyperlink>
      <w:r w:rsidR="00E46E30" w:rsidRPr="00C94BA9">
        <w:rPr>
          <w:rStyle w:val="span"/>
          <w:b/>
        </w:rPr>
        <w:t xml:space="preserve"> – </w:t>
      </w:r>
      <w:r w:rsidR="00E46E30" w:rsidRPr="00C94BA9">
        <w:rPr>
          <w:rStyle w:val="span"/>
          <w:b/>
          <w:color w:val="FF0000"/>
        </w:rPr>
        <w:t>Open to Relocation!</w:t>
      </w:r>
    </w:p>
    <w:p w:rsidR="00E46E30" w:rsidRPr="00C94BA9" w:rsidRDefault="00E46E30">
      <w:pPr>
        <w:pStyle w:val="divaddress"/>
        <w:spacing w:before="140"/>
        <w:rPr>
          <w:b/>
          <w:color w:val="000000" w:themeColor="text1"/>
        </w:rPr>
      </w:pPr>
      <w:r w:rsidRPr="00C94BA9">
        <w:rPr>
          <w:rStyle w:val="span"/>
          <w:b/>
          <w:color w:val="000000" w:themeColor="text1"/>
        </w:rPr>
        <w:t xml:space="preserve">LinkedIn: </w:t>
      </w:r>
      <w:hyperlink r:id="rId8" w:history="1">
        <w:r w:rsidRPr="00C94BA9">
          <w:rPr>
            <w:rStyle w:val="Hyperlink"/>
            <w:b/>
          </w:rPr>
          <w:t>https://www.linkedin.com/in/danielnwosu/</w:t>
        </w:r>
      </w:hyperlink>
      <w:r w:rsidRPr="00C94BA9">
        <w:rPr>
          <w:rStyle w:val="span"/>
          <w:b/>
          <w:color w:val="000000" w:themeColor="text1"/>
        </w:rPr>
        <w:t xml:space="preserve"> </w:t>
      </w:r>
    </w:p>
    <w:p w:rsidR="00543BFA" w:rsidRDefault="00963D0D">
      <w:pPr>
        <w:pStyle w:val="divdocumentdivsectiontitle"/>
        <w:tabs>
          <w:tab w:val="center" w:pos="10560"/>
        </w:tabs>
        <w:spacing w:before="120" w:after="120"/>
        <w:ind w:right="200"/>
        <w:rPr>
          <w:b/>
          <w:bCs/>
          <w:smallCaps/>
        </w:rPr>
      </w:pPr>
      <w:r>
        <w:rPr>
          <w:b/>
          <w:bCs/>
          <w:smallCaps/>
          <w:shd w:val="clear" w:color="auto" w:fill="auto"/>
        </w:rPr>
        <w:t xml:space="preserve">Professional Summary   </w:t>
      </w:r>
      <w:r>
        <w:rPr>
          <w:u w:val="single"/>
        </w:rPr>
        <w:t xml:space="preserve"> </w:t>
      </w:r>
      <w:r>
        <w:rPr>
          <w:u w:val="single"/>
        </w:rPr>
        <w:tab/>
      </w:r>
    </w:p>
    <w:p w:rsidR="00543BFA" w:rsidRDefault="00963D0D">
      <w:pPr>
        <w:pStyle w:val="p"/>
        <w:spacing w:line="340" w:lineRule="atLeast"/>
        <w:ind w:left="2100"/>
      </w:pPr>
      <w:r>
        <w:t>AWS Cloud Solutions Architect/Cloud Security Professional wi</w:t>
      </w:r>
      <w:r w:rsidR="00135C4E">
        <w:t>th F</w:t>
      </w:r>
      <w:r w:rsidR="00AA02F5">
        <w:t>ive</w:t>
      </w:r>
      <w:r>
        <w:t xml:space="preserve"> (</w:t>
      </w:r>
      <w:r w:rsidR="00AA02F5">
        <w:t>5</w:t>
      </w:r>
      <w:r>
        <w:t xml:space="preserve">) + years of experience working as a </w:t>
      </w:r>
      <w:r w:rsidR="007D5958">
        <w:t>C</w:t>
      </w:r>
      <w:r>
        <w:t>loud Solutions architect/DevOps Engineer for several customers and managing server infrastructures and data center operations. Implementing upgradable, scalable, Hyper-converged infrastructure and micro-services across multiple platforms (</w:t>
      </w:r>
      <w:r w:rsidR="00E46E30">
        <w:t>Windows</w:t>
      </w:r>
      <w:r>
        <w:t>, Linux, Amazon Linux).</w:t>
      </w:r>
    </w:p>
    <w:p w:rsidR="00543BFA" w:rsidRDefault="00963D0D">
      <w:pPr>
        <w:pStyle w:val="divdocumentdivsectiontitle"/>
        <w:tabs>
          <w:tab w:val="center" w:pos="10560"/>
        </w:tabs>
        <w:spacing w:before="120" w:after="120"/>
        <w:ind w:right="200"/>
        <w:rPr>
          <w:b/>
          <w:bCs/>
          <w:smallCaps/>
        </w:rPr>
      </w:pPr>
      <w:r>
        <w:rPr>
          <w:b/>
          <w:bCs/>
          <w:smallCaps/>
          <w:shd w:val="clear" w:color="auto" w:fill="auto"/>
        </w:rPr>
        <w:t xml:space="preserve">Certifications   </w:t>
      </w:r>
      <w:r>
        <w:rPr>
          <w:u w:val="single"/>
        </w:rPr>
        <w:t xml:space="preserve"> </w:t>
      </w:r>
      <w:r>
        <w:rPr>
          <w:u w:val="single"/>
        </w:rPr>
        <w:tab/>
      </w:r>
    </w:p>
    <w:p w:rsidR="00E46E30" w:rsidRDefault="00963D0D" w:rsidP="00E46E30">
      <w:pPr>
        <w:pStyle w:val="p"/>
        <w:spacing w:line="340" w:lineRule="atLeast"/>
        <w:ind w:left="2100"/>
        <w:rPr>
          <w:b/>
        </w:rPr>
      </w:pPr>
      <w:r w:rsidRPr="00BE73BF">
        <w:rPr>
          <w:b/>
          <w:color w:val="FF0000"/>
        </w:rPr>
        <w:t>•</w:t>
      </w:r>
      <w:r w:rsidRPr="00AA02F5">
        <w:rPr>
          <w:b/>
        </w:rPr>
        <w:t xml:space="preserve"> </w:t>
      </w:r>
      <w:r w:rsidRPr="00AA02F5">
        <w:rPr>
          <w:b/>
          <w:color w:val="FF0000"/>
        </w:rPr>
        <w:t>AWS Certified Cloud Practitioner - Certified</w:t>
      </w:r>
      <w:r w:rsidRPr="00AA02F5">
        <w:rPr>
          <w:b/>
          <w:color w:val="FF0000"/>
        </w:rPr>
        <w:br/>
        <w:t>• AWS Solutions Architect Associate - Certified</w:t>
      </w:r>
      <w:r w:rsidRPr="00AA02F5">
        <w:rPr>
          <w:b/>
        </w:rPr>
        <w:br/>
        <w:t xml:space="preserve">• </w:t>
      </w:r>
      <w:r w:rsidRPr="00E46E30">
        <w:rPr>
          <w:b/>
          <w:color w:val="FF0000"/>
        </w:rPr>
        <w:t xml:space="preserve">AWS Developer </w:t>
      </w:r>
      <w:r w:rsidR="00E46E30" w:rsidRPr="00E46E30">
        <w:rPr>
          <w:b/>
          <w:color w:val="FF0000"/>
        </w:rPr>
        <w:t xml:space="preserve">Associate </w:t>
      </w:r>
      <w:r w:rsidR="00E46E30" w:rsidRPr="00AA02F5">
        <w:rPr>
          <w:b/>
          <w:color w:val="FF0000"/>
        </w:rPr>
        <w:t>-</w:t>
      </w:r>
      <w:r w:rsidR="00E46E30" w:rsidRPr="00AA02F5">
        <w:rPr>
          <w:b/>
          <w:color w:val="FF0000"/>
        </w:rPr>
        <w:t xml:space="preserve"> Certified</w:t>
      </w:r>
      <w:r w:rsidRPr="00AA02F5">
        <w:rPr>
          <w:b/>
        </w:rPr>
        <w:br/>
        <w:t>• AWS SysOps Administrator Associate - (</w:t>
      </w:r>
      <w:r w:rsidR="00E46E30">
        <w:rPr>
          <w:b/>
        </w:rPr>
        <w:t>Feb 29</w:t>
      </w:r>
      <w:r w:rsidR="00E46E30" w:rsidRPr="00E46E30">
        <w:rPr>
          <w:b/>
          <w:vertAlign w:val="superscript"/>
        </w:rPr>
        <w:t>th</w:t>
      </w:r>
      <w:proofErr w:type="gramStart"/>
      <w:r w:rsidR="00E46E30">
        <w:rPr>
          <w:b/>
        </w:rPr>
        <w:t xml:space="preserve"> 2020</w:t>
      </w:r>
      <w:proofErr w:type="gramEnd"/>
      <w:r w:rsidRPr="00AA02F5">
        <w:rPr>
          <w:b/>
        </w:rPr>
        <w:t>)</w:t>
      </w:r>
    </w:p>
    <w:p w:rsidR="00E46E30" w:rsidRPr="00E46E30" w:rsidRDefault="00E46E30" w:rsidP="00E46E30">
      <w:pPr>
        <w:pStyle w:val="p"/>
        <w:spacing w:line="340" w:lineRule="atLeast"/>
        <w:rPr>
          <w:b/>
          <w:color w:val="FF0000"/>
        </w:rPr>
      </w:pPr>
      <w:r>
        <w:rPr>
          <w:b/>
          <w:color w:val="FF0000"/>
        </w:rPr>
        <w:t xml:space="preserve">                                      ITIL V4 Certified</w:t>
      </w:r>
    </w:p>
    <w:p w:rsidR="00543BFA" w:rsidRDefault="00963D0D">
      <w:pPr>
        <w:pStyle w:val="divdocumentdivsectiontitle"/>
        <w:tabs>
          <w:tab w:val="center" w:pos="10560"/>
        </w:tabs>
        <w:spacing w:before="120" w:after="120"/>
        <w:ind w:right="200"/>
        <w:rPr>
          <w:b/>
          <w:bCs/>
          <w:smallCaps/>
        </w:rPr>
      </w:pPr>
      <w:r>
        <w:rPr>
          <w:b/>
          <w:bCs/>
          <w:smallCaps/>
          <w:shd w:val="clear" w:color="auto" w:fill="auto"/>
        </w:rPr>
        <w:t xml:space="preserve">Skills   </w:t>
      </w:r>
      <w:r>
        <w:rPr>
          <w:u w:val="single"/>
        </w:rPr>
        <w:t xml:space="preserve"> </w:t>
      </w:r>
      <w:r>
        <w:rPr>
          <w:u w:val="single"/>
        </w:rPr>
        <w:tab/>
      </w:r>
    </w:p>
    <w:tbl>
      <w:tblPr>
        <w:tblStyle w:val="divdocumenttable"/>
        <w:tblW w:w="0" w:type="auto"/>
        <w:tblInd w:w="2105" w:type="dxa"/>
        <w:tblLayout w:type="fixed"/>
        <w:tblCellMar>
          <w:left w:w="0" w:type="dxa"/>
          <w:right w:w="0" w:type="dxa"/>
        </w:tblCellMar>
        <w:tblLook w:val="05E0" w:firstRow="1" w:lastRow="1" w:firstColumn="1" w:lastColumn="1" w:noHBand="0" w:noVBand="1"/>
      </w:tblPr>
      <w:tblGrid>
        <w:gridCol w:w="4228"/>
        <w:gridCol w:w="4228"/>
      </w:tblGrid>
      <w:tr w:rsidR="00543BFA">
        <w:tc>
          <w:tcPr>
            <w:tcW w:w="4228" w:type="dxa"/>
            <w:tcMar>
              <w:top w:w="5" w:type="dxa"/>
              <w:left w:w="5" w:type="dxa"/>
              <w:bottom w:w="5" w:type="dxa"/>
              <w:right w:w="5" w:type="dxa"/>
            </w:tcMar>
            <w:hideMark/>
          </w:tcPr>
          <w:p w:rsidR="00543BFA" w:rsidRDefault="00963D0D">
            <w:pPr>
              <w:pStyle w:val="p"/>
              <w:spacing w:line="340" w:lineRule="atLeast"/>
            </w:pPr>
            <w:r>
              <w:t>Database Querying Languages; PostgreSQL, MySQL, SQL server, NOSQL/DynamoDB. Jenkins, Puppet, Chef, Terraform, Ansible. AWS Inspector, AWS Shield, Macie, Guard Duty, AWS Secret Manager, Cloud Passage, Qualys, Nessus, OpenVAS, Symantec DLP.</w:t>
            </w:r>
            <w:r>
              <w:br/>
              <w:t>(IDS/IPS) SIEM (</w:t>
            </w:r>
            <w:r w:rsidR="00381018">
              <w:t>Splunk/</w:t>
            </w:r>
            <w:proofErr w:type="spellStart"/>
            <w:r w:rsidR="00381018">
              <w:t>Qradar</w:t>
            </w:r>
            <w:proofErr w:type="spellEnd"/>
            <w:r>
              <w:t>)</w:t>
            </w:r>
            <w:r w:rsidR="00E46E30">
              <w:t xml:space="preserve"> Palo.</w:t>
            </w:r>
          </w:p>
        </w:tc>
        <w:tc>
          <w:tcPr>
            <w:tcW w:w="4228" w:type="dxa"/>
            <w:tcBorders>
              <w:left w:val="single" w:sz="8" w:space="0" w:color="FEFDFD"/>
            </w:tcBorders>
            <w:tcMar>
              <w:top w:w="5" w:type="dxa"/>
              <w:left w:w="10" w:type="dxa"/>
              <w:bottom w:w="5" w:type="dxa"/>
              <w:right w:w="5" w:type="dxa"/>
            </w:tcMar>
            <w:hideMark/>
          </w:tcPr>
          <w:p w:rsidR="00543BFA" w:rsidRDefault="00963D0D">
            <w:pPr>
              <w:pStyle w:val="p"/>
              <w:spacing w:line="340" w:lineRule="atLeast"/>
            </w:pPr>
            <w:r>
              <w:t>Firewalls &amp; Log Analysis, SIEM, etc.</w:t>
            </w:r>
            <w:r>
              <w:br/>
              <w:t>Orchestration Services ECS, Docker Containers, Elastic Beanstalk – Amazon Web Services (EC2, EBS, S3, IAM, AMI, VPC, VPC Peering, NACL, Security Groups, Route53, Auto Scaling, ELB, SNS, Cloud Watch and Cloud Formation).</w:t>
            </w:r>
            <w:r w:rsidR="00E46E30">
              <w:t xml:space="preserve"> Dome9, Barracuda Guardian Security, F5, </w:t>
            </w:r>
          </w:p>
        </w:tc>
      </w:tr>
    </w:tbl>
    <w:p w:rsidR="00543BFA" w:rsidRDefault="00963D0D">
      <w:pPr>
        <w:pStyle w:val="divdocumentdivsectiontitle"/>
        <w:tabs>
          <w:tab w:val="center" w:pos="10560"/>
        </w:tabs>
        <w:spacing w:before="120" w:after="120"/>
        <w:ind w:right="200"/>
        <w:rPr>
          <w:b/>
          <w:bCs/>
          <w:smallCaps/>
        </w:rPr>
      </w:pPr>
      <w:r>
        <w:rPr>
          <w:b/>
          <w:bCs/>
          <w:smallCaps/>
          <w:shd w:val="clear" w:color="auto" w:fill="auto"/>
        </w:rPr>
        <w:t xml:space="preserve">Work History   </w:t>
      </w:r>
      <w:r>
        <w:rPr>
          <w:u w:val="single"/>
        </w:rPr>
        <w:t xml:space="preserve"> </w:t>
      </w:r>
      <w:r>
        <w:rPr>
          <w:u w:val="single"/>
        </w:rPr>
        <w:tab/>
      </w: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460"/>
      </w:tblGrid>
      <w:tr w:rsidR="00543BFA">
        <w:trPr>
          <w:tblCellSpacing w:w="0" w:type="dxa"/>
        </w:trPr>
        <w:tc>
          <w:tcPr>
            <w:tcW w:w="2100" w:type="dxa"/>
            <w:tcMar>
              <w:top w:w="0" w:type="dxa"/>
              <w:left w:w="0" w:type="dxa"/>
              <w:bottom w:w="0" w:type="dxa"/>
              <w:right w:w="0" w:type="dxa"/>
            </w:tcMar>
            <w:hideMark/>
          </w:tcPr>
          <w:p w:rsidR="00543BFA" w:rsidRDefault="00963D0D">
            <w:pPr>
              <w:pStyle w:val="spandateswrapperParagraph"/>
              <w:spacing w:line="340" w:lineRule="atLeast"/>
              <w:rPr>
                <w:rStyle w:val="spandateswrapper"/>
                <w:sz w:val="10"/>
                <w:szCs w:val="10"/>
              </w:rPr>
            </w:pPr>
            <w:r>
              <w:rPr>
                <w:rStyle w:val="span"/>
              </w:rPr>
              <w:t>01/2017</w:t>
            </w:r>
            <w:r>
              <w:rPr>
                <w:rStyle w:val="spandateswrapper"/>
              </w:rPr>
              <w:t xml:space="preserve"> </w:t>
            </w:r>
            <w:r>
              <w:rPr>
                <w:rStyle w:val="span"/>
              </w:rPr>
              <w:t>to 12/2019</w:t>
            </w:r>
          </w:p>
        </w:tc>
        <w:tc>
          <w:tcPr>
            <w:tcW w:w="8460" w:type="dxa"/>
            <w:tcMar>
              <w:top w:w="0" w:type="dxa"/>
              <w:left w:w="0" w:type="dxa"/>
              <w:bottom w:w="0" w:type="dxa"/>
              <w:right w:w="0" w:type="dxa"/>
            </w:tcMar>
            <w:hideMark/>
          </w:tcPr>
          <w:p w:rsidR="00543BFA" w:rsidRDefault="00963D0D">
            <w:pPr>
              <w:pStyle w:val="spandateswrapperParagraph"/>
              <w:spacing w:line="340" w:lineRule="atLeast"/>
              <w:rPr>
                <w:rStyle w:val="span"/>
              </w:rPr>
            </w:pPr>
            <w:r>
              <w:rPr>
                <w:rStyle w:val="spanjobtitle"/>
                <w:color w:val="222222"/>
              </w:rPr>
              <w:t>Consultant: AWS Solutions Arch/Cloud Security Engr</w:t>
            </w:r>
            <w:r>
              <w:rPr>
                <w:rStyle w:val="singlecolumnspanpaddedlinenth-child1"/>
                <w:color w:val="222222"/>
              </w:rPr>
              <w:t xml:space="preserve"> </w:t>
            </w:r>
          </w:p>
          <w:p w:rsidR="00543BFA" w:rsidRDefault="00963D0D">
            <w:pPr>
              <w:pStyle w:val="spanpaddedline"/>
              <w:spacing w:line="340" w:lineRule="atLeast"/>
              <w:rPr>
                <w:rStyle w:val="divdocumentsinglecolumnCharacter"/>
                <w:color w:val="222222"/>
              </w:rPr>
            </w:pPr>
            <w:r>
              <w:rPr>
                <w:rStyle w:val="spancompanyname"/>
                <w:color w:val="222222"/>
              </w:rPr>
              <w:t>Capital One Bank</w:t>
            </w:r>
            <w:r>
              <w:rPr>
                <w:rStyle w:val="span"/>
                <w:color w:val="222222"/>
              </w:rPr>
              <w:t xml:space="preserve"> – Reston, VA</w:t>
            </w:r>
          </w:p>
          <w:p w:rsidR="00543BFA" w:rsidRDefault="00963D0D">
            <w:pPr>
              <w:pStyle w:val="ulli"/>
              <w:numPr>
                <w:ilvl w:val="0"/>
                <w:numId w:val="1"/>
              </w:numPr>
              <w:spacing w:line="340" w:lineRule="atLeast"/>
              <w:ind w:left="460" w:hanging="210"/>
              <w:rPr>
                <w:rStyle w:val="span"/>
                <w:color w:val="222222"/>
              </w:rPr>
            </w:pPr>
            <w:r>
              <w:rPr>
                <w:rStyle w:val="span"/>
                <w:color w:val="222222"/>
              </w:rPr>
              <w:t>Providing expertise to client's early adoption strategy such as end user training, evangelizing cloud solutions, bringing experience and best-practice in the AWS cloud ecosystem</w:t>
            </w:r>
          </w:p>
          <w:p w:rsidR="00543BFA" w:rsidRDefault="00963D0D">
            <w:pPr>
              <w:pStyle w:val="ulli"/>
              <w:numPr>
                <w:ilvl w:val="0"/>
                <w:numId w:val="1"/>
              </w:numPr>
              <w:spacing w:line="340" w:lineRule="atLeast"/>
              <w:ind w:left="460" w:hanging="210"/>
              <w:rPr>
                <w:rStyle w:val="span"/>
                <w:color w:val="222222"/>
              </w:rPr>
            </w:pPr>
            <w:r>
              <w:rPr>
                <w:rStyle w:val="span"/>
                <w:color w:val="222222"/>
              </w:rPr>
              <w:t>Proactively monitor resources and applications using AWS Cloud Watch including creating alarms to monitor metrics such as EBS, EC2, ELB, RDS, S3, SNS and configured notifications for the alarms generated based on events defined</w:t>
            </w:r>
          </w:p>
          <w:p w:rsidR="00543BFA" w:rsidRDefault="00963D0D">
            <w:pPr>
              <w:pStyle w:val="ulli"/>
              <w:numPr>
                <w:ilvl w:val="0"/>
                <w:numId w:val="1"/>
              </w:numPr>
              <w:spacing w:line="340" w:lineRule="atLeast"/>
              <w:ind w:left="460" w:hanging="210"/>
              <w:rPr>
                <w:rStyle w:val="span"/>
                <w:color w:val="222222"/>
              </w:rPr>
            </w:pPr>
            <w:r>
              <w:rPr>
                <w:rStyle w:val="span"/>
                <w:color w:val="222222"/>
              </w:rPr>
              <w:t>Established the appropriate monitoring and alerting of solution events related to performance, scalability, availability and reliability</w:t>
            </w:r>
          </w:p>
          <w:p w:rsidR="00543BFA" w:rsidRDefault="00963D0D">
            <w:pPr>
              <w:pStyle w:val="ulli"/>
              <w:numPr>
                <w:ilvl w:val="0"/>
                <w:numId w:val="1"/>
              </w:numPr>
              <w:spacing w:line="340" w:lineRule="atLeast"/>
              <w:ind w:left="460" w:hanging="210"/>
              <w:rPr>
                <w:rStyle w:val="span"/>
                <w:color w:val="222222"/>
              </w:rPr>
            </w:pPr>
            <w:r>
              <w:rPr>
                <w:rStyle w:val="span"/>
                <w:color w:val="222222"/>
              </w:rPr>
              <w:t>Experience in deploying and monitoring applications on various platforms using Elastic Beanstalk, setting up the life cycle policies to back the data from AWS S3 to AWS Glacier</w:t>
            </w:r>
          </w:p>
          <w:p w:rsidR="00754D7D" w:rsidRPr="007277ED" w:rsidRDefault="007277ED">
            <w:pPr>
              <w:pStyle w:val="ulli"/>
              <w:numPr>
                <w:ilvl w:val="0"/>
                <w:numId w:val="1"/>
              </w:numPr>
              <w:spacing w:line="340" w:lineRule="atLeast"/>
              <w:ind w:left="460" w:hanging="210"/>
              <w:rPr>
                <w:color w:val="222222"/>
              </w:rPr>
            </w:pPr>
            <w:r>
              <w:lastRenderedPageBreak/>
              <w:t>Provisioned AWS Landing Zones</w:t>
            </w:r>
            <w:r w:rsidR="00754D7D">
              <w:t xml:space="preserve"> to create a customized baseline of AWS accounts, networks, and security policies</w:t>
            </w:r>
          </w:p>
          <w:p w:rsidR="007277ED" w:rsidRDefault="007277ED">
            <w:pPr>
              <w:pStyle w:val="ulli"/>
              <w:numPr>
                <w:ilvl w:val="0"/>
                <w:numId w:val="1"/>
              </w:numPr>
              <w:spacing w:line="340" w:lineRule="atLeast"/>
              <w:ind w:left="460" w:hanging="210"/>
              <w:rPr>
                <w:rStyle w:val="span"/>
                <w:color w:val="222222"/>
              </w:rPr>
            </w:pPr>
            <w:r>
              <w:t>Configured multi-account architecture, identity and access management, governance, data security, network design, and logging within provisioned AWS Landing Zones.</w:t>
            </w:r>
          </w:p>
          <w:p w:rsidR="00543BFA" w:rsidRDefault="00963D0D">
            <w:pPr>
              <w:pStyle w:val="ulli"/>
              <w:numPr>
                <w:ilvl w:val="0"/>
                <w:numId w:val="1"/>
              </w:numPr>
              <w:spacing w:line="340" w:lineRule="atLeast"/>
              <w:ind w:left="460" w:hanging="210"/>
              <w:rPr>
                <w:rStyle w:val="span"/>
                <w:color w:val="222222"/>
              </w:rPr>
            </w:pPr>
            <w:r>
              <w:rPr>
                <w:rStyle w:val="span"/>
                <w:color w:val="222222"/>
              </w:rPr>
              <w:t>AWS – built VPCs from scratch, creating private and public sub-nets, creating security groups and network access lists, configuring internet gateways, OpenVPN, creating AMI, understanding of user access management/role based access/multi factor authentication and API access, configuration of auto scaling and elastic load balancer for scaling services, configuration of SNS to send notifications and Cloud Watch to collect logs and metrics</w:t>
            </w:r>
          </w:p>
          <w:p w:rsidR="00543BFA" w:rsidRDefault="00963D0D">
            <w:pPr>
              <w:pStyle w:val="ulli"/>
              <w:numPr>
                <w:ilvl w:val="0"/>
                <w:numId w:val="1"/>
              </w:numPr>
              <w:spacing w:line="340" w:lineRule="atLeast"/>
              <w:ind w:left="460" w:hanging="210"/>
              <w:rPr>
                <w:rStyle w:val="span"/>
                <w:color w:val="222222"/>
              </w:rPr>
            </w:pPr>
            <w:r>
              <w:rPr>
                <w:rStyle w:val="span"/>
                <w:color w:val="222222"/>
              </w:rPr>
              <w:t xml:space="preserve">Worked with engineers and development teams to ensure that architecture solutions are compliant with security frameworks, such as NIST, FedRAMP, ISO 27001/27002, PCI, </w:t>
            </w:r>
            <w:proofErr w:type="spellStart"/>
            <w:r>
              <w:rPr>
                <w:rStyle w:val="span"/>
                <w:color w:val="222222"/>
              </w:rPr>
              <w:t>etc</w:t>
            </w:r>
            <w:proofErr w:type="spellEnd"/>
          </w:p>
          <w:p w:rsidR="00543BFA" w:rsidRDefault="00963D0D">
            <w:pPr>
              <w:pStyle w:val="ulli"/>
              <w:numPr>
                <w:ilvl w:val="0"/>
                <w:numId w:val="1"/>
              </w:numPr>
              <w:spacing w:line="340" w:lineRule="atLeast"/>
              <w:ind w:left="460" w:hanging="210"/>
              <w:rPr>
                <w:rStyle w:val="span"/>
                <w:color w:val="222222"/>
              </w:rPr>
            </w:pPr>
            <w:r>
              <w:rPr>
                <w:rStyle w:val="span"/>
                <w:color w:val="222222"/>
              </w:rPr>
              <w:t>Designed and contributed to security architecture processes that enable the enterprise to develop and implement secure solutions and capabilities that are clearly aligned with the business, technology, and threat drivers</w:t>
            </w:r>
          </w:p>
          <w:p w:rsidR="00543BFA" w:rsidRDefault="00963D0D">
            <w:pPr>
              <w:pStyle w:val="ulli"/>
              <w:numPr>
                <w:ilvl w:val="0"/>
                <w:numId w:val="1"/>
              </w:numPr>
              <w:spacing w:line="340" w:lineRule="atLeast"/>
              <w:ind w:left="460" w:hanging="210"/>
              <w:rPr>
                <w:rStyle w:val="span"/>
                <w:color w:val="222222"/>
              </w:rPr>
            </w:pPr>
            <w:r>
              <w:rPr>
                <w:rStyle w:val="span"/>
                <w:color w:val="222222"/>
              </w:rPr>
              <w:t>Participated in application and infrastructure projects and other business initiatives to provide security-planning guidance with the following drivers: reduce risk, protect business applications while ensuring the highest level of data and infrastructure (endpoints, servers, networks, data center, cloud) security</w:t>
            </w:r>
          </w:p>
          <w:p w:rsidR="00543BFA" w:rsidRDefault="00963D0D">
            <w:pPr>
              <w:pStyle w:val="ulli"/>
              <w:numPr>
                <w:ilvl w:val="0"/>
                <w:numId w:val="1"/>
              </w:numPr>
              <w:spacing w:line="340" w:lineRule="atLeast"/>
              <w:ind w:left="460" w:hanging="210"/>
              <w:rPr>
                <w:rStyle w:val="span"/>
                <w:color w:val="222222"/>
              </w:rPr>
            </w:pPr>
            <w:r>
              <w:rPr>
                <w:rStyle w:val="span"/>
                <w:color w:val="222222"/>
              </w:rPr>
              <w:t>Reviewed and evaluated current access routes, sites, vendor integration points, and security platform integrations; recommended improvements and develop corrective strategies to improve security prior to implementation</w:t>
            </w:r>
          </w:p>
          <w:p w:rsidR="00543BFA" w:rsidRDefault="00963D0D">
            <w:pPr>
              <w:pStyle w:val="ulli"/>
              <w:numPr>
                <w:ilvl w:val="0"/>
                <w:numId w:val="1"/>
              </w:numPr>
              <w:spacing w:line="340" w:lineRule="atLeast"/>
              <w:ind w:left="460" w:hanging="210"/>
              <w:rPr>
                <w:rStyle w:val="span"/>
                <w:color w:val="222222"/>
              </w:rPr>
            </w:pPr>
            <w:r>
              <w:rPr>
                <w:rStyle w:val="span"/>
                <w:color w:val="222222"/>
              </w:rPr>
              <w:t>Assisted with designed and security oversight of next-generation firewalls, intrusion prevention systems, DDoS solutions, SSL-terminating load balancers, WAF, security groups and NACL</w:t>
            </w:r>
          </w:p>
          <w:p w:rsidR="00543BFA" w:rsidRDefault="00963D0D">
            <w:pPr>
              <w:pStyle w:val="ulli"/>
              <w:numPr>
                <w:ilvl w:val="0"/>
                <w:numId w:val="1"/>
              </w:numPr>
              <w:spacing w:line="340" w:lineRule="atLeast"/>
              <w:ind w:left="460" w:hanging="210"/>
              <w:rPr>
                <w:rStyle w:val="span"/>
                <w:color w:val="222222"/>
              </w:rPr>
            </w:pPr>
            <w:r>
              <w:rPr>
                <w:rStyle w:val="span"/>
                <w:color w:val="222222"/>
              </w:rPr>
              <w:t xml:space="preserve">Recommended and managed transmission protection requirements for all environments (systems, applications, containers, etc.) such as VPC peering best practices, SSL certificate management, key pairs, </w:t>
            </w:r>
            <w:proofErr w:type="spellStart"/>
            <w:r>
              <w:rPr>
                <w:rStyle w:val="span"/>
                <w:color w:val="222222"/>
              </w:rPr>
              <w:t>etc</w:t>
            </w:r>
            <w:proofErr w:type="spellEnd"/>
          </w:p>
          <w:p w:rsidR="007D5958" w:rsidRPr="007D5958" w:rsidRDefault="00963D0D" w:rsidP="007D5958">
            <w:pPr>
              <w:pStyle w:val="ulli"/>
              <w:numPr>
                <w:ilvl w:val="0"/>
                <w:numId w:val="1"/>
              </w:numPr>
              <w:spacing w:line="340" w:lineRule="atLeast"/>
              <w:ind w:left="460" w:hanging="210"/>
              <w:rPr>
                <w:color w:val="222222"/>
              </w:rPr>
            </w:pPr>
            <w:r>
              <w:rPr>
                <w:rStyle w:val="span"/>
                <w:color w:val="222222"/>
              </w:rPr>
              <w:t>Performed security monitoring, security event triage, and incident response; coordinate with other team members and management to document and report incidents</w:t>
            </w:r>
          </w:p>
          <w:p w:rsidR="00543BFA" w:rsidRDefault="00963D0D">
            <w:pPr>
              <w:pStyle w:val="ulli"/>
              <w:numPr>
                <w:ilvl w:val="0"/>
                <w:numId w:val="1"/>
              </w:numPr>
              <w:spacing w:line="340" w:lineRule="atLeast"/>
              <w:ind w:left="460" w:hanging="210"/>
              <w:rPr>
                <w:rStyle w:val="span"/>
                <w:color w:val="222222"/>
              </w:rPr>
            </w:pPr>
            <w:r>
              <w:rPr>
                <w:rStyle w:val="span"/>
                <w:color w:val="222222"/>
              </w:rPr>
              <w:t>Participated in deep architectural discussions to build confidence and ensure customer success when building new and migrating existing applications, software and services on AWS platform</w:t>
            </w:r>
          </w:p>
          <w:p w:rsidR="00543BFA" w:rsidRDefault="00963D0D">
            <w:pPr>
              <w:pStyle w:val="ulli"/>
              <w:numPr>
                <w:ilvl w:val="0"/>
                <w:numId w:val="1"/>
              </w:numPr>
              <w:spacing w:line="340" w:lineRule="atLeast"/>
              <w:ind w:left="460" w:hanging="210"/>
              <w:rPr>
                <w:rStyle w:val="span"/>
                <w:color w:val="222222"/>
              </w:rPr>
            </w:pPr>
            <w:r>
              <w:rPr>
                <w:rStyle w:val="span"/>
                <w:color w:val="222222"/>
              </w:rPr>
              <w:t>Technical liaison between the customer's service engineering &amp; support teams</w:t>
            </w:r>
          </w:p>
          <w:p w:rsidR="00543BFA" w:rsidRDefault="00963D0D">
            <w:pPr>
              <w:pStyle w:val="ulli"/>
              <w:numPr>
                <w:ilvl w:val="0"/>
                <w:numId w:val="1"/>
              </w:numPr>
              <w:spacing w:line="340" w:lineRule="atLeast"/>
              <w:ind w:left="460" w:hanging="210"/>
              <w:rPr>
                <w:rStyle w:val="span"/>
                <w:color w:val="222222"/>
              </w:rPr>
            </w:pPr>
            <w:r>
              <w:rPr>
                <w:rStyle w:val="span"/>
                <w:color w:val="222222"/>
              </w:rPr>
              <w:t xml:space="preserve">Create a case to increase AWS </w:t>
            </w:r>
            <w:proofErr w:type="spellStart"/>
            <w:r>
              <w:rPr>
                <w:rStyle w:val="span"/>
                <w:color w:val="222222"/>
              </w:rPr>
              <w:t>WorkSpaces</w:t>
            </w:r>
            <w:proofErr w:type="spellEnd"/>
            <w:r>
              <w:rPr>
                <w:rStyle w:val="span"/>
                <w:color w:val="222222"/>
              </w:rPr>
              <w:t xml:space="preserve"> to 150 for a customer and Deployed all 120 </w:t>
            </w:r>
            <w:proofErr w:type="spellStart"/>
            <w:r>
              <w:rPr>
                <w:rStyle w:val="span"/>
                <w:color w:val="222222"/>
              </w:rPr>
              <w:t>WorkSpaces</w:t>
            </w:r>
            <w:proofErr w:type="spellEnd"/>
            <w:r>
              <w:rPr>
                <w:rStyle w:val="span"/>
                <w:color w:val="222222"/>
              </w:rPr>
              <w:t xml:space="preserve"> for customer's end users offshore and nearshore in Mexico</w:t>
            </w:r>
          </w:p>
          <w:p w:rsidR="00543BFA" w:rsidRDefault="00963D0D">
            <w:pPr>
              <w:pStyle w:val="ulli"/>
              <w:numPr>
                <w:ilvl w:val="0"/>
                <w:numId w:val="1"/>
              </w:numPr>
              <w:spacing w:line="340" w:lineRule="atLeast"/>
              <w:ind w:left="460" w:hanging="210"/>
              <w:rPr>
                <w:rStyle w:val="span"/>
                <w:color w:val="222222"/>
              </w:rPr>
            </w:pPr>
            <w:r>
              <w:rPr>
                <w:rStyle w:val="span"/>
                <w:color w:val="222222"/>
              </w:rPr>
              <w:t>Presentation skills with a high degree of comfort speaking with executives, IT Management, and developers; strong communication skills with an ability to right level conversations</w:t>
            </w:r>
          </w:p>
          <w:p w:rsidR="00543BFA" w:rsidRDefault="00963D0D">
            <w:pPr>
              <w:pStyle w:val="ulli"/>
              <w:numPr>
                <w:ilvl w:val="0"/>
                <w:numId w:val="1"/>
              </w:numPr>
              <w:spacing w:line="340" w:lineRule="atLeast"/>
              <w:ind w:left="460" w:hanging="210"/>
              <w:rPr>
                <w:rStyle w:val="span"/>
                <w:color w:val="222222"/>
              </w:rPr>
            </w:pPr>
            <w:r>
              <w:rPr>
                <w:rStyle w:val="span"/>
                <w:color w:val="222222"/>
              </w:rPr>
              <w:t>Architecting/operating solutions built on AWS Platform; Deployed Palo Alto, F5, Aviatrix Transit Gateway boxes and configured boxes with customer's requirements</w:t>
            </w:r>
          </w:p>
          <w:p w:rsidR="00543BFA" w:rsidRDefault="00963D0D">
            <w:pPr>
              <w:pStyle w:val="ulli"/>
              <w:numPr>
                <w:ilvl w:val="0"/>
                <w:numId w:val="1"/>
              </w:numPr>
              <w:spacing w:line="340" w:lineRule="atLeast"/>
              <w:ind w:left="460" w:hanging="210"/>
              <w:rPr>
                <w:rStyle w:val="span"/>
                <w:color w:val="222222"/>
              </w:rPr>
            </w:pPr>
            <w:r>
              <w:rPr>
                <w:rStyle w:val="span"/>
                <w:color w:val="222222"/>
              </w:rPr>
              <w:lastRenderedPageBreak/>
              <w:t>Experienced with "on-premise to cloud" migrations and IT transformations with the aid of AWS solutions</w:t>
            </w:r>
          </w:p>
        </w:tc>
      </w:tr>
    </w:tbl>
    <w:p w:rsidR="00543BFA" w:rsidRDefault="00543BFA">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460"/>
      </w:tblGrid>
      <w:tr w:rsidR="00543BFA">
        <w:trPr>
          <w:tblCellSpacing w:w="0" w:type="dxa"/>
        </w:trPr>
        <w:tc>
          <w:tcPr>
            <w:tcW w:w="2100" w:type="dxa"/>
            <w:tcMar>
              <w:top w:w="240" w:type="dxa"/>
              <w:left w:w="0" w:type="dxa"/>
              <w:bottom w:w="0" w:type="dxa"/>
              <w:right w:w="0" w:type="dxa"/>
            </w:tcMar>
            <w:hideMark/>
          </w:tcPr>
          <w:p w:rsidR="00543BFA" w:rsidRDefault="00963D0D">
            <w:pPr>
              <w:pStyle w:val="spandateswrapperParagraph"/>
              <w:spacing w:line="340" w:lineRule="atLeast"/>
              <w:rPr>
                <w:rStyle w:val="spandateswrapper"/>
                <w:sz w:val="10"/>
                <w:szCs w:val="10"/>
              </w:rPr>
            </w:pPr>
            <w:r>
              <w:rPr>
                <w:rStyle w:val="span"/>
              </w:rPr>
              <w:t>02/201</w:t>
            </w:r>
            <w:r w:rsidR="00AA02F5">
              <w:rPr>
                <w:rStyle w:val="span"/>
              </w:rPr>
              <w:t>4</w:t>
            </w:r>
            <w:r>
              <w:rPr>
                <w:rStyle w:val="spandateswrapper"/>
              </w:rPr>
              <w:t xml:space="preserve"> </w:t>
            </w:r>
            <w:r>
              <w:rPr>
                <w:rStyle w:val="span"/>
              </w:rPr>
              <w:t>to 01/2017</w:t>
            </w:r>
          </w:p>
        </w:tc>
        <w:tc>
          <w:tcPr>
            <w:tcW w:w="8460" w:type="dxa"/>
            <w:tcMar>
              <w:top w:w="240" w:type="dxa"/>
              <w:left w:w="0" w:type="dxa"/>
              <w:bottom w:w="0" w:type="dxa"/>
              <w:right w:w="0" w:type="dxa"/>
            </w:tcMar>
            <w:hideMark/>
          </w:tcPr>
          <w:p w:rsidR="00543BFA" w:rsidRDefault="00963D0D">
            <w:pPr>
              <w:pStyle w:val="spandateswrapperParagraph"/>
              <w:spacing w:line="340" w:lineRule="atLeast"/>
              <w:rPr>
                <w:rStyle w:val="span"/>
              </w:rPr>
            </w:pPr>
            <w:r>
              <w:rPr>
                <w:rStyle w:val="spanjobtitle"/>
                <w:color w:val="222222"/>
              </w:rPr>
              <w:t>Consultant</w:t>
            </w:r>
            <w:r w:rsidR="000776B1">
              <w:rPr>
                <w:rStyle w:val="spanjobtitle"/>
                <w:color w:val="222222"/>
              </w:rPr>
              <w:t>:</w:t>
            </w:r>
            <w:r>
              <w:rPr>
                <w:rStyle w:val="spanjobtitle"/>
                <w:color w:val="222222"/>
              </w:rPr>
              <w:t xml:space="preserve"> Solutions Architect/Cloud Engineer</w:t>
            </w:r>
            <w:r>
              <w:rPr>
                <w:rStyle w:val="singlecolumnspanpaddedlinenth-child1"/>
                <w:color w:val="222222"/>
              </w:rPr>
              <w:t xml:space="preserve"> </w:t>
            </w:r>
          </w:p>
          <w:p w:rsidR="00543BFA" w:rsidRDefault="00963D0D">
            <w:pPr>
              <w:pStyle w:val="spanpaddedline"/>
              <w:spacing w:line="340" w:lineRule="atLeast"/>
              <w:rPr>
                <w:rStyle w:val="divdocumentsinglecolumnCharacter"/>
                <w:color w:val="222222"/>
              </w:rPr>
            </w:pPr>
            <w:r>
              <w:rPr>
                <w:rStyle w:val="spancompanyname"/>
                <w:color w:val="222222"/>
              </w:rPr>
              <w:t>Walgreens</w:t>
            </w:r>
            <w:r>
              <w:rPr>
                <w:rStyle w:val="span"/>
                <w:color w:val="222222"/>
              </w:rPr>
              <w:t xml:space="preserve"> – Deerfield, IL</w:t>
            </w:r>
          </w:p>
          <w:p w:rsidR="00543BFA" w:rsidRDefault="00963D0D">
            <w:pPr>
              <w:pStyle w:val="ulli"/>
              <w:numPr>
                <w:ilvl w:val="0"/>
                <w:numId w:val="2"/>
              </w:numPr>
              <w:spacing w:line="340" w:lineRule="atLeast"/>
              <w:ind w:left="460" w:hanging="210"/>
              <w:rPr>
                <w:rStyle w:val="span"/>
                <w:color w:val="222222"/>
              </w:rPr>
            </w:pPr>
            <w:r>
              <w:rPr>
                <w:rStyle w:val="span"/>
                <w:color w:val="222222"/>
              </w:rPr>
              <w:t>Designed and implemented system security and data assurance</w:t>
            </w:r>
          </w:p>
          <w:p w:rsidR="00543BFA" w:rsidRDefault="00963D0D">
            <w:pPr>
              <w:pStyle w:val="ulli"/>
              <w:numPr>
                <w:ilvl w:val="0"/>
                <w:numId w:val="2"/>
              </w:numPr>
              <w:spacing w:line="340" w:lineRule="atLeast"/>
              <w:ind w:left="460" w:hanging="210"/>
              <w:rPr>
                <w:rStyle w:val="span"/>
                <w:color w:val="222222"/>
              </w:rPr>
            </w:pPr>
            <w:r>
              <w:rPr>
                <w:rStyle w:val="span"/>
                <w:color w:val="222222"/>
              </w:rPr>
              <w:t>Hands-on experience writing Production-ready automation code to implement solutions with Puppet, Ansible, CloudFormation or similar - e.g.: Chef, Terraform</w:t>
            </w:r>
          </w:p>
          <w:p w:rsidR="00543BFA" w:rsidRDefault="00963D0D">
            <w:pPr>
              <w:pStyle w:val="ulli"/>
              <w:numPr>
                <w:ilvl w:val="0"/>
                <w:numId w:val="2"/>
              </w:numPr>
              <w:spacing w:line="340" w:lineRule="atLeast"/>
              <w:ind w:left="460" w:hanging="210"/>
              <w:rPr>
                <w:rStyle w:val="span"/>
                <w:color w:val="222222"/>
              </w:rPr>
            </w:pPr>
            <w:r>
              <w:rPr>
                <w:rStyle w:val="span"/>
                <w:color w:val="222222"/>
              </w:rPr>
              <w:t>Strong interpersonal, organizational, and communication skills with the ability to work effectively across internal and external organizations and virtual teams</w:t>
            </w:r>
          </w:p>
          <w:p w:rsidR="00543BFA" w:rsidRDefault="00963D0D">
            <w:pPr>
              <w:pStyle w:val="ulli"/>
              <w:numPr>
                <w:ilvl w:val="0"/>
                <w:numId w:val="2"/>
              </w:numPr>
              <w:spacing w:line="340" w:lineRule="atLeast"/>
              <w:ind w:left="460" w:hanging="210"/>
              <w:rPr>
                <w:rStyle w:val="span"/>
                <w:color w:val="222222"/>
              </w:rPr>
            </w:pPr>
            <w:r>
              <w:rPr>
                <w:rStyle w:val="span"/>
                <w:color w:val="222222"/>
              </w:rPr>
              <w:t>Proven experience in systems and cloud network design and development</w:t>
            </w:r>
          </w:p>
          <w:p w:rsidR="00543BFA" w:rsidRDefault="00963D0D">
            <w:pPr>
              <w:pStyle w:val="ulli"/>
              <w:numPr>
                <w:ilvl w:val="0"/>
                <w:numId w:val="2"/>
              </w:numPr>
              <w:spacing w:line="340" w:lineRule="atLeast"/>
              <w:ind w:left="460" w:hanging="210"/>
              <w:rPr>
                <w:rStyle w:val="span"/>
                <w:color w:val="222222"/>
              </w:rPr>
            </w:pPr>
            <w:r>
              <w:rPr>
                <w:rStyle w:val="span"/>
                <w:color w:val="222222"/>
              </w:rPr>
              <w:t>Strong understanding of information processing principles and practices</w:t>
            </w:r>
          </w:p>
          <w:p w:rsidR="00543BFA" w:rsidRDefault="00963D0D">
            <w:pPr>
              <w:pStyle w:val="ulli"/>
              <w:numPr>
                <w:ilvl w:val="0"/>
                <w:numId w:val="2"/>
              </w:numPr>
              <w:spacing w:line="340" w:lineRule="atLeast"/>
              <w:ind w:left="460" w:hanging="210"/>
              <w:rPr>
                <w:rStyle w:val="span"/>
                <w:color w:val="222222"/>
              </w:rPr>
            </w:pPr>
            <w:r>
              <w:rPr>
                <w:rStyle w:val="span"/>
                <w:color w:val="222222"/>
              </w:rPr>
              <w:t>In-depth technical knowledge of networks, storage systems and computing platforms including Amazon AWS, .NET, Windows, and CI/CD pipelines</w:t>
            </w:r>
          </w:p>
          <w:p w:rsidR="00543BFA" w:rsidRDefault="00963D0D">
            <w:pPr>
              <w:pStyle w:val="ulli"/>
              <w:numPr>
                <w:ilvl w:val="0"/>
                <w:numId w:val="2"/>
              </w:numPr>
              <w:spacing w:line="340" w:lineRule="atLeast"/>
              <w:ind w:left="460" w:hanging="210"/>
              <w:rPr>
                <w:rStyle w:val="span"/>
                <w:color w:val="222222"/>
              </w:rPr>
            </w:pPr>
            <w:r>
              <w:rPr>
                <w:rStyle w:val="span"/>
                <w:color w:val="222222"/>
              </w:rPr>
              <w:t>As a last line of defense against a compromised account, I ensured all IAM users have multi-factor authentication activated for their individual accounts, and limited the number of IAM users with administrative privileges</w:t>
            </w:r>
          </w:p>
          <w:p w:rsidR="00543BFA" w:rsidRDefault="00963D0D">
            <w:pPr>
              <w:pStyle w:val="ulli"/>
              <w:numPr>
                <w:ilvl w:val="0"/>
                <w:numId w:val="2"/>
              </w:numPr>
              <w:spacing w:line="340" w:lineRule="atLeast"/>
              <w:ind w:left="460" w:hanging="210"/>
              <w:rPr>
                <w:rStyle w:val="span"/>
                <w:color w:val="222222"/>
              </w:rPr>
            </w:pPr>
            <w:r>
              <w:rPr>
                <w:rStyle w:val="span"/>
                <w:color w:val="222222"/>
              </w:rPr>
              <w:t>Rotated IAM access keys regularly and standardize on a selected number of days for password expiration to ensure that data cannot be accessed with a potential lost or stolen key</w:t>
            </w:r>
          </w:p>
          <w:p w:rsidR="00543BFA" w:rsidRDefault="00963D0D">
            <w:pPr>
              <w:pStyle w:val="ulli"/>
              <w:numPr>
                <w:ilvl w:val="0"/>
                <w:numId w:val="2"/>
              </w:numPr>
              <w:spacing w:line="340" w:lineRule="atLeast"/>
              <w:ind w:left="460" w:hanging="210"/>
              <w:rPr>
                <w:rStyle w:val="span"/>
                <w:color w:val="222222"/>
              </w:rPr>
            </w:pPr>
            <w:r>
              <w:rPr>
                <w:rStyle w:val="span"/>
                <w:color w:val="222222"/>
              </w:rPr>
              <w:t>Turned on Redshift audit logging in order to support auditing and post-incident forensic investigations for a given database</w:t>
            </w:r>
          </w:p>
          <w:p w:rsidR="00543BFA" w:rsidRDefault="00963D0D">
            <w:pPr>
              <w:pStyle w:val="ulli"/>
              <w:numPr>
                <w:ilvl w:val="0"/>
                <w:numId w:val="2"/>
              </w:numPr>
              <w:spacing w:line="340" w:lineRule="atLeast"/>
              <w:ind w:left="460" w:hanging="210"/>
              <w:rPr>
                <w:rStyle w:val="span"/>
                <w:color w:val="222222"/>
              </w:rPr>
            </w:pPr>
            <w:r>
              <w:rPr>
                <w:rStyle w:val="span"/>
                <w:color w:val="222222"/>
              </w:rPr>
              <w:t>Encrypted data stored in EBS as an added layer of security</w:t>
            </w:r>
          </w:p>
          <w:p w:rsidR="00543BFA" w:rsidRDefault="00963D0D">
            <w:pPr>
              <w:pStyle w:val="ulli"/>
              <w:numPr>
                <w:ilvl w:val="0"/>
                <w:numId w:val="2"/>
              </w:numPr>
              <w:spacing w:line="340" w:lineRule="atLeast"/>
              <w:ind w:left="460" w:hanging="210"/>
              <w:rPr>
                <w:rStyle w:val="span"/>
                <w:color w:val="222222"/>
              </w:rPr>
            </w:pPr>
            <w:r>
              <w:rPr>
                <w:rStyle w:val="span"/>
                <w:color w:val="222222"/>
              </w:rPr>
              <w:t>Encrypted Amazon RDS as an added layer of security</w:t>
            </w:r>
          </w:p>
          <w:p w:rsidR="00543BFA" w:rsidRDefault="00963D0D">
            <w:pPr>
              <w:pStyle w:val="ulli"/>
              <w:numPr>
                <w:ilvl w:val="0"/>
                <w:numId w:val="2"/>
              </w:numPr>
              <w:spacing w:line="340" w:lineRule="atLeast"/>
              <w:ind w:left="460" w:hanging="210"/>
              <w:rPr>
                <w:rStyle w:val="span"/>
                <w:color w:val="222222"/>
              </w:rPr>
            </w:pPr>
            <w:r>
              <w:rPr>
                <w:rStyle w:val="span"/>
                <w:color w:val="222222"/>
              </w:rPr>
              <w:t xml:space="preserve">Enabled </w:t>
            </w:r>
            <w:proofErr w:type="spellStart"/>
            <w:r>
              <w:rPr>
                <w:rStyle w:val="span"/>
                <w:color w:val="222222"/>
              </w:rPr>
              <w:t>require_ssl</w:t>
            </w:r>
            <w:proofErr w:type="spellEnd"/>
            <w:r>
              <w:rPr>
                <w:rStyle w:val="span"/>
                <w:color w:val="222222"/>
              </w:rPr>
              <w:t xml:space="preserve"> parameter in all Redshift clusters to minimize the risk of man-in-the-middle attack</w:t>
            </w:r>
          </w:p>
          <w:p w:rsidR="00543BFA" w:rsidRDefault="00963D0D">
            <w:pPr>
              <w:pStyle w:val="ulli"/>
              <w:numPr>
                <w:ilvl w:val="0"/>
                <w:numId w:val="2"/>
              </w:numPr>
              <w:spacing w:line="340" w:lineRule="atLeast"/>
              <w:ind w:left="460" w:hanging="210"/>
              <w:rPr>
                <w:rStyle w:val="span"/>
                <w:color w:val="222222"/>
              </w:rPr>
            </w:pPr>
            <w:r>
              <w:rPr>
                <w:rStyle w:val="span"/>
                <w:color w:val="222222"/>
              </w:rPr>
              <w:t>Restricted access to RDS instances to decrease the risk of malicious activities such as brute force attacks, SQL injections, or DoS attacks</w:t>
            </w:r>
          </w:p>
          <w:p w:rsidR="00543BFA" w:rsidRDefault="00963D0D">
            <w:pPr>
              <w:pStyle w:val="ulli"/>
              <w:numPr>
                <w:ilvl w:val="0"/>
                <w:numId w:val="2"/>
              </w:numPr>
              <w:spacing w:line="340" w:lineRule="atLeast"/>
              <w:ind w:left="460" w:hanging="210"/>
              <w:rPr>
                <w:rStyle w:val="span"/>
                <w:color w:val="222222"/>
              </w:rPr>
            </w:pPr>
            <w:r>
              <w:rPr>
                <w:rStyle w:val="span"/>
                <w:color w:val="222222"/>
              </w:rPr>
              <w:t>Encrypted highly sensitive data such as protected health information (PHI) or personally identifiable information (PII) using customer-controlled keys</w:t>
            </w:r>
          </w:p>
          <w:p w:rsidR="00543BFA" w:rsidRDefault="00963D0D">
            <w:pPr>
              <w:pStyle w:val="ulli"/>
              <w:numPr>
                <w:ilvl w:val="0"/>
                <w:numId w:val="2"/>
              </w:numPr>
              <w:spacing w:line="340" w:lineRule="atLeast"/>
              <w:ind w:left="460" w:hanging="210"/>
              <w:rPr>
                <w:rStyle w:val="span"/>
                <w:color w:val="222222"/>
              </w:rPr>
            </w:pPr>
            <w:r>
              <w:rPr>
                <w:rStyle w:val="span"/>
                <w:color w:val="222222"/>
              </w:rPr>
              <w:t>Granted the fewest privileges possible for application users</w:t>
            </w:r>
          </w:p>
          <w:p w:rsidR="00543BFA" w:rsidRDefault="00963D0D">
            <w:pPr>
              <w:pStyle w:val="ulli"/>
              <w:numPr>
                <w:ilvl w:val="0"/>
                <w:numId w:val="2"/>
              </w:numPr>
              <w:spacing w:line="340" w:lineRule="atLeast"/>
              <w:ind w:left="460" w:hanging="210"/>
              <w:rPr>
                <w:rStyle w:val="span"/>
                <w:color w:val="222222"/>
              </w:rPr>
            </w:pPr>
            <w:r>
              <w:rPr>
                <w:rStyle w:val="span"/>
                <w:color w:val="222222"/>
              </w:rPr>
              <w:t>Involved IT security teams throughout the application development life-cycle</w:t>
            </w:r>
          </w:p>
          <w:p w:rsidR="00543BFA" w:rsidRDefault="00963D0D">
            <w:pPr>
              <w:pStyle w:val="ulli"/>
              <w:numPr>
                <w:ilvl w:val="0"/>
                <w:numId w:val="2"/>
              </w:numPr>
              <w:spacing w:line="340" w:lineRule="atLeast"/>
              <w:ind w:left="460" w:hanging="210"/>
              <w:rPr>
                <w:rStyle w:val="span"/>
                <w:color w:val="222222"/>
              </w:rPr>
            </w:pPr>
            <w:r>
              <w:rPr>
                <w:rStyle w:val="span"/>
                <w:color w:val="222222"/>
              </w:rPr>
              <w:t>Inventoried and categorized all existing custom applications deployed in AWS</w:t>
            </w:r>
          </w:p>
          <w:p w:rsidR="00543BFA" w:rsidRDefault="00963D0D">
            <w:pPr>
              <w:pStyle w:val="ulli"/>
              <w:numPr>
                <w:ilvl w:val="0"/>
                <w:numId w:val="2"/>
              </w:numPr>
              <w:spacing w:line="340" w:lineRule="atLeast"/>
              <w:ind w:left="460" w:hanging="210"/>
              <w:rPr>
                <w:rStyle w:val="span"/>
                <w:color w:val="222222"/>
              </w:rPr>
            </w:pPr>
            <w:r>
              <w:rPr>
                <w:rStyle w:val="span"/>
                <w:color w:val="222222"/>
              </w:rPr>
              <w:t>Assisted with designed and security oversight of next-generation firewalls, intrusion prevention systems, DDoS solutions, SSL-terminating load balancers, WAF, security groups and NACL</w:t>
            </w:r>
          </w:p>
          <w:p w:rsidR="00543BFA" w:rsidRDefault="00963D0D">
            <w:pPr>
              <w:pStyle w:val="ulli"/>
              <w:numPr>
                <w:ilvl w:val="0"/>
                <w:numId w:val="2"/>
              </w:numPr>
              <w:spacing w:line="340" w:lineRule="atLeast"/>
              <w:ind w:left="460" w:hanging="210"/>
              <w:rPr>
                <w:rStyle w:val="span"/>
                <w:color w:val="222222"/>
              </w:rPr>
            </w:pPr>
            <w:r>
              <w:rPr>
                <w:rStyle w:val="span"/>
                <w:color w:val="222222"/>
              </w:rPr>
              <w:t xml:space="preserve">Recommended and managed transmission protection requirements for all environments (systems, applications, containers, etc.) such as VPC peering best practices, SSL certificate management, key pairs, </w:t>
            </w:r>
            <w:proofErr w:type="spellStart"/>
            <w:r>
              <w:rPr>
                <w:rStyle w:val="span"/>
                <w:color w:val="222222"/>
              </w:rPr>
              <w:t>etc</w:t>
            </w:r>
            <w:proofErr w:type="spellEnd"/>
          </w:p>
          <w:p w:rsidR="00543BFA" w:rsidRDefault="00963D0D">
            <w:pPr>
              <w:pStyle w:val="ulli"/>
              <w:numPr>
                <w:ilvl w:val="0"/>
                <w:numId w:val="2"/>
              </w:numPr>
              <w:spacing w:line="340" w:lineRule="atLeast"/>
              <w:ind w:left="460" w:hanging="210"/>
              <w:rPr>
                <w:rStyle w:val="span"/>
                <w:color w:val="222222"/>
              </w:rPr>
            </w:pPr>
            <w:r>
              <w:rPr>
                <w:rStyle w:val="span"/>
                <w:color w:val="222222"/>
              </w:rPr>
              <w:t xml:space="preserve">Designed and implemented monitoring and protection capabilities to help identify and protect against DoS attacks, MITM, EC2 instance compromise, secret compromise, </w:t>
            </w:r>
            <w:proofErr w:type="spellStart"/>
            <w:r>
              <w:rPr>
                <w:rStyle w:val="span"/>
                <w:color w:val="222222"/>
              </w:rPr>
              <w:t>etc</w:t>
            </w:r>
            <w:proofErr w:type="spellEnd"/>
          </w:p>
          <w:p w:rsidR="00543BFA" w:rsidRDefault="00963D0D">
            <w:pPr>
              <w:pStyle w:val="ulli"/>
              <w:numPr>
                <w:ilvl w:val="0"/>
                <w:numId w:val="2"/>
              </w:numPr>
              <w:spacing w:line="340" w:lineRule="atLeast"/>
              <w:ind w:left="460" w:hanging="210"/>
              <w:rPr>
                <w:rStyle w:val="span"/>
                <w:color w:val="222222"/>
              </w:rPr>
            </w:pPr>
            <w:r>
              <w:rPr>
                <w:rStyle w:val="span"/>
                <w:color w:val="222222"/>
              </w:rPr>
              <w:t>Developed tactical response procedures for security incidents</w:t>
            </w:r>
          </w:p>
          <w:p w:rsidR="00543BFA" w:rsidRDefault="00963D0D">
            <w:pPr>
              <w:pStyle w:val="ulli"/>
              <w:numPr>
                <w:ilvl w:val="0"/>
                <w:numId w:val="2"/>
              </w:numPr>
              <w:spacing w:line="340" w:lineRule="atLeast"/>
              <w:ind w:left="460" w:hanging="210"/>
              <w:rPr>
                <w:rStyle w:val="span"/>
                <w:color w:val="222222"/>
              </w:rPr>
            </w:pPr>
            <w:r>
              <w:rPr>
                <w:rStyle w:val="span"/>
                <w:color w:val="222222"/>
              </w:rPr>
              <w:lastRenderedPageBreak/>
              <w:t>Performed security monitoring, security event triage, and incident response; coordinate with other team members and management to document and report incidents</w:t>
            </w:r>
          </w:p>
          <w:p w:rsidR="00543BFA" w:rsidRDefault="00963D0D">
            <w:pPr>
              <w:pStyle w:val="ulli"/>
              <w:numPr>
                <w:ilvl w:val="0"/>
                <w:numId w:val="2"/>
              </w:numPr>
              <w:spacing w:line="340" w:lineRule="atLeast"/>
              <w:ind w:left="460" w:hanging="210"/>
              <w:rPr>
                <w:rStyle w:val="span"/>
                <w:color w:val="222222"/>
              </w:rPr>
            </w:pPr>
            <w:r>
              <w:rPr>
                <w:rStyle w:val="span"/>
                <w:color w:val="222222"/>
              </w:rPr>
              <w:t>Operational experience with network security appliances with a clear understanding of the architecture behind secure networks, DMZ's, NAT's, rule placement, VPN setup, and system maintenance</w:t>
            </w:r>
          </w:p>
          <w:p w:rsidR="00543BFA" w:rsidRDefault="00963D0D">
            <w:pPr>
              <w:pStyle w:val="ulli"/>
              <w:numPr>
                <w:ilvl w:val="0"/>
                <w:numId w:val="2"/>
              </w:numPr>
              <w:spacing w:line="340" w:lineRule="atLeast"/>
              <w:ind w:left="460" w:hanging="210"/>
              <w:rPr>
                <w:rStyle w:val="span"/>
                <w:color w:val="222222"/>
              </w:rPr>
            </w:pPr>
            <w:r>
              <w:rPr>
                <w:rStyle w:val="span"/>
                <w:color w:val="222222"/>
              </w:rPr>
              <w:t>Led root cause analysis, debugging, support, and postmortem analysis for security incidents and service interruptions</w:t>
            </w:r>
          </w:p>
          <w:p w:rsidR="00543BFA" w:rsidRDefault="00963D0D">
            <w:pPr>
              <w:pStyle w:val="ulli"/>
              <w:numPr>
                <w:ilvl w:val="0"/>
                <w:numId w:val="2"/>
              </w:numPr>
              <w:spacing w:line="340" w:lineRule="atLeast"/>
              <w:ind w:left="460" w:hanging="210"/>
              <w:rPr>
                <w:rStyle w:val="span"/>
                <w:color w:val="222222"/>
              </w:rPr>
            </w:pPr>
            <w:r>
              <w:rPr>
                <w:rStyle w:val="span"/>
                <w:color w:val="222222"/>
              </w:rPr>
              <w:t>Enabled Cloud Trail across all geographic regions and AWS services to prevent activity monitoring gaps</w:t>
            </w:r>
          </w:p>
          <w:p w:rsidR="00543BFA" w:rsidRDefault="00626BE7">
            <w:pPr>
              <w:pStyle w:val="ulli"/>
              <w:numPr>
                <w:ilvl w:val="0"/>
                <w:numId w:val="2"/>
              </w:numPr>
              <w:spacing w:line="340" w:lineRule="atLeast"/>
              <w:ind w:left="460" w:hanging="210"/>
              <w:rPr>
                <w:rStyle w:val="span"/>
                <w:color w:val="222222"/>
              </w:rPr>
            </w:pPr>
            <w:r>
              <w:rPr>
                <w:rStyle w:val="span"/>
                <w:color w:val="222222"/>
              </w:rPr>
              <w:t>Enabled</w:t>
            </w:r>
            <w:r w:rsidR="00963D0D">
              <w:rPr>
                <w:rStyle w:val="span"/>
                <w:color w:val="222222"/>
              </w:rPr>
              <w:t xml:space="preserve"> Cloud Trail log file validation so that any changes made to the log file itself after it has been delivered to the S3 bucket is trackable to ensure log file integrity</w:t>
            </w:r>
          </w:p>
          <w:p w:rsidR="00543BFA" w:rsidRPr="00626BE7" w:rsidRDefault="00963D0D" w:rsidP="00626BE7">
            <w:pPr>
              <w:pStyle w:val="ulli"/>
              <w:numPr>
                <w:ilvl w:val="0"/>
                <w:numId w:val="2"/>
              </w:numPr>
              <w:spacing w:line="340" w:lineRule="atLeast"/>
              <w:ind w:left="460" w:hanging="210"/>
              <w:rPr>
                <w:rStyle w:val="span"/>
                <w:color w:val="222222"/>
              </w:rPr>
            </w:pPr>
            <w:r>
              <w:rPr>
                <w:rStyle w:val="span"/>
                <w:color w:val="222222"/>
              </w:rPr>
              <w:t>Enabled access logging for Cloud Trail S3 bucket so that you can track access requests and identify potentially unauthorized or unwarranted access attempts</w:t>
            </w:r>
          </w:p>
        </w:tc>
      </w:tr>
    </w:tbl>
    <w:p w:rsidR="00543BFA" w:rsidRDefault="00963D0D">
      <w:pPr>
        <w:pStyle w:val="divdocumentdivsectiontitle"/>
        <w:tabs>
          <w:tab w:val="center" w:pos="10560"/>
        </w:tabs>
        <w:spacing w:before="120" w:after="120"/>
        <w:ind w:right="200"/>
        <w:rPr>
          <w:b/>
          <w:bCs/>
          <w:smallCaps/>
        </w:rPr>
      </w:pPr>
      <w:r>
        <w:rPr>
          <w:b/>
          <w:bCs/>
          <w:smallCaps/>
          <w:shd w:val="clear" w:color="auto" w:fill="auto"/>
        </w:rPr>
        <w:lastRenderedPageBreak/>
        <w:t xml:space="preserve">Education   </w:t>
      </w:r>
      <w:r>
        <w:rPr>
          <w:u w:val="single"/>
        </w:rPr>
        <w:t xml:space="preserve"> </w:t>
      </w:r>
      <w:r>
        <w:rPr>
          <w:u w:val="single"/>
        </w:rPr>
        <w:tab/>
      </w: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460"/>
      </w:tblGrid>
      <w:tr w:rsidR="00543BFA">
        <w:trPr>
          <w:tblCellSpacing w:w="0" w:type="dxa"/>
        </w:trPr>
        <w:tc>
          <w:tcPr>
            <w:tcW w:w="2100" w:type="dxa"/>
            <w:tcMar>
              <w:top w:w="0" w:type="dxa"/>
              <w:left w:w="0" w:type="dxa"/>
              <w:bottom w:w="0" w:type="dxa"/>
              <w:right w:w="0" w:type="dxa"/>
            </w:tcMar>
            <w:hideMark/>
          </w:tcPr>
          <w:p w:rsidR="00543BFA" w:rsidRDefault="00963D0D">
            <w:pPr>
              <w:pStyle w:val="spandateswrapperParagraph"/>
              <w:spacing w:line="340" w:lineRule="atLeast"/>
              <w:rPr>
                <w:rStyle w:val="spandateswrapper"/>
                <w:sz w:val="10"/>
                <w:szCs w:val="10"/>
              </w:rPr>
            </w:pPr>
            <w:r>
              <w:rPr>
                <w:rStyle w:val="span"/>
              </w:rPr>
              <w:t>12/2016</w:t>
            </w:r>
          </w:p>
        </w:tc>
        <w:tc>
          <w:tcPr>
            <w:tcW w:w="8460" w:type="dxa"/>
            <w:tcMar>
              <w:top w:w="0" w:type="dxa"/>
              <w:left w:w="0" w:type="dxa"/>
              <w:bottom w:w="0" w:type="dxa"/>
              <w:right w:w="0" w:type="dxa"/>
            </w:tcMar>
            <w:hideMark/>
          </w:tcPr>
          <w:p w:rsidR="00543BFA" w:rsidRDefault="00963D0D">
            <w:pPr>
              <w:pStyle w:val="spandateswrapperParagraph"/>
              <w:spacing w:line="340" w:lineRule="atLeast"/>
              <w:rPr>
                <w:rStyle w:val="span"/>
              </w:rPr>
            </w:pPr>
            <w:r>
              <w:rPr>
                <w:rStyle w:val="spandegree"/>
                <w:color w:val="222222"/>
              </w:rPr>
              <w:t>Bachelor of Science</w:t>
            </w:r>
            <w:r>
              <w:rPr>
                <w:rStyle w:val="span"/>
                <w:color w:val="222222"/>
              </w:rPr>
              <w:t xml:space="preserve">: </w:t>
            </w:r>
            <w:r>
              <w:rPr>
                <w:rStyle w:val="spanprogramline"/>
                <w:color w:val="222222"/>
              </w:rPr>
              <w:t>Mechanical Engineering</w:t>
            </w:r>
            <w:r>
              <w:rPr>
                <w:rStyle w:val="singlecolumnspanpaddedlinenth-child1"/>
                <w:color w:val="222222"/>
              </w:rPr>
              <w:t xml:space="preserve"> </w:t>
            </w:r>
          </w:p>
          <w:p w:rsidR="00543BFA" w:rsidRDefault="00963D0D">
            <w:pPr>
              <w:pStyle w:val="spanpaddedline"/>
              <w:spacing w:line="340" w:lineRule="atLeast"/>
              <w:rPr>
                <w:rStyle w:val="divdocumentsinglecolumnCharacter"/>
                <w:color w:val="222222"/>
              </w:rPr>
            </w:pPr>
            <w:r>
              <w:rPr>
                <w:rStyle w:val="spancompanyname"/>
                <w:color w:val="222222"/>
              </w:rPr>
              <w:t>Rochester Institute of Technology</w:t>
            </w:r>
            <w:r>
              <w:rPr>
                <w:rStyle w:val="span"/>
                <w:color w:val="222222"/>
              </w:rPr>
              <w:t xml:space="preserve"> - Rochester, NY</w:t>
            </w:r>
          </w:p>
        </w:tc>
      </w:tr>
    </w:tbl>
    <w:p w:rsidR="00543BFA" w:rsidRDefault="00543BFA">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460"/>
      </w:tblGrid>
      <w:tr w:rsidR="00543BFA">
        <w:trPr>
          <w:tblCellSpacing w:w="0" w:type="dxa"/>
        </w:trPr>
        <w:tc>
          <w:tcPr>
            <w:tcW w:w="2100" w:type="dxa"/>
            <w:tcMar>
              <w:top w:w="240" w:type="dxa"/>
              <w:left w:w="0" w:type="dxa"/>
              <w:bottom w:w="0" w:type="dxa"/>
              <w:right w:w="0" w:type="dxa"/>
            </w:tcMar>
            <w:hideMark/>
          </w:tcPr>
          <w:p w:rsidR="00543BFA" w:rsidRDefault="00963D0D">
            <w:pPr>
              <w:pStyle w:val="spandateswrapperParagraph"/>
              <w:spacing w:line="340" w:lineRule="atLeast"/>
              <w:rPr>
                <w:rStyle w:val="spandateswrapper"/>
                <w:sz w:val="10"/>
                <w:szCs w:val="10"/>
              </w:rPr>
            </w:pPr>
            <w:r>
              <w:rPr>
                <w:rStyle w:val="span"/>
              </w:rPr>
              <w:t>Expected in 12/2020</w:t>
            </w:r>
          </w:p>
        </w:tc>
        <w:tc>
          <w:tcPr>
            <w:tcW w:w="8460" w:type="dxa"/>
            <w:tcMar>
              <w:top w:w="240" w:type="dxa"/>
              <w:left w:w="0" w:type="dxa"/>
              <w:bottom w:w="0" w:type="dxa"/>
              <w:right w:w="0" w:type="dxa"/>
            </w:tcMar>
            <w:hideMark/>
          </w:tcPr>
          <w:p w:rsidR="00543BFA" w:rsidRDefault="00963D0D">
            <w:pPr>
              <w:pStyle w:val="spandateswrapperParagraph"/>
              <w:spacing w:line="340" w:lineRule="atLeast"/>
              <w:rPr>
                <w:rStyle w:val="span"/>
              </w:rPr>
            </w:pPr>
            <w:r>
              <w:rPr>
                <w:rStyle w:val="spandegree"/>
                <w:color w:val="222222"/>
              </w:rPr>
              <w:t>Bachelor of Science</w:t>
            </w:r>
            <w:r>
              <w:rPr>
                <w:rStyle w:val="span"/>
                <w:color w:val="222222"/>
              </w:rPr>
              <w:t xml:space="preserve">: </w:t>
            </w:r>
            <w:r>
              <w:rPr>
                <w:rStyle w:val="spanprogramline"/>
                <w:color w:val="222222"/>
              </w:rPr>
              <w:t>Cloud System Administration</w:t>
            </w:r>
            <w:r>
              <w:rPr>
                <w:rStyle w:val="singlecolumnspanpaddedlinenth-child1"/>
                <w:color w:val="222222"/>
              </w:rPr>
              <w:t xml:space="preserve"> </w:t>
            </w:r>
          </w:p>
          <w:p w:rsidR="00543BFA" w:rsidRDefault="00963D0D">
            <w:pPr>
              <w:pStyle w:val="spanpaddedline"/>
              <w:spacing w:line="340" w:lineRule="atLeast"/>
              <w:rPr>
                <w:rStyle w:val="divdocumentsinglecolumnCharacter"/>
                <w:color w:val="222222"/>
              </w:rPr>
            </w:pPr>
            <w:r>
              <w:rPr>
                <w:rStyle w:val="spancompanyname"/>
                <w:color w:val="222222"/>
              </w:rPr>
              <w:t>Western Governors University</w:t>
            </w:r>
            <w:r>
              <w:rPr>
                <w:rStyle w:val="span"/>
                <w:color w:val="222222"/>
              </w:rPr>
              <w:t xml:space="preserve"> - Online</w:t>
            </w:r>
            <w:r>
              <w:rPr>
                <w:rStyle w:val="divdocumentsinglecolumnCharacter"/>
                <w:color w:val="222222"/>
              </w:rPr>
              <w:t xml:space="preserve"> </w:t>
            </w:r>
          </w:p>
        </w:tc>
      </w:tr>
    </w:tbl>
    <w:p w:rsidR="00543BFA" w:rsidRDefault="00543BFA">
      <w:pPr>
        <w:rPr>
          <w:vanish/>
        </w:rPr>
      </w:pPr>
    </w:p>
    <w:tbl>
      <w:tblPr>
        <w:tblStyle w:val="divdocumentdivparagraphTable"/>
        <w:tblW w:w="0" w:type="auto"/>
        <w:tblCellSpacing w:w="0" w:type="dxa"/>
        <w:tblLayout w:type="fixed"/>
        <w:tblCellMar>
          <w:left w:w="0" w:type="dxa"/>
          <w:right w:w="0" w:type="dxa"/>
        </w:tblCellMar>
        <w:tblLook w:val="05E0" w:firstRow="1" w:lastRow="1" w:firstColumn="1" w:lastColumn="1" w:noHBand="0" w:noVBand="1"/>
      </w:tblPr>
      <w:tblGrid>
        <w:gridCol w:w="2100"/>
        <w:gridCol w:w="8460"/>
      </w:tblGrid>
      <w:tr w:rsidR="00543BFA">
        <w:trPr>
          <w:tblCellSpacing w:w="0" w:type="dxa"/>
        </w:trPr>
        <w:tc>
          <w:tcPr>
            <w:tcW w:w="2100" w:type="dxa"/>
            <w:tcMar>
              <w:top w:w="240" w:type="dxa"/>
              <w:left w:w="0" w:type="dxa"/>
              <w:bottom w:w="0" w:type="dxa"/>
              <w:right w:w="0" w:type="dxa"/>
            </w:tcMar>
            <w:hideMark/>
          </w:tcPr>
          <w:p w:rsidR="00543BFA" w:rsidRDefault="00963D0D">
            <w:pPr>
              <w:pStyle w:val="spandateswrapperParagraph"/>
              <w:spacing w:line="340" w:lineRule="atLeast"/>
              <w:rPr>
                <w:rStyle w:val="spandateswrapper"/>
                <w:sz w:val="10"/>
                <w:szCs w:val="10"/>
              </w:rPr>
            </w:pPr>
            <w:r>
              <w:rPr>
                <w:rStyle w:val="span"/>
              </w:rPr>
              <w:t>06/2019</w:t>
            </w:r>
          </w:p>
        </w:tc>
        <w:tc>
          <w:tcPr>
            <w:tcW w:w="8460" w:type="dxa"/>
            <w:tcMar>
              <w:top w:w="240" w:type="dxa"/>
              <w:left w:w="0" w:type="dxa"/>
              <w:bottom w:w="0" w:type="dxa"/>
              <w:right w:w="0" w:type="dxa"/>
            </w:tcMar>
            <w:hideMark/>
          </w:tcPr>
          <w:p w:rsidR="00543BFA" w:rsidRDefault="00963D0D">
            <w:pPr>
              <w:pStyle w:val="spandateswrapperParagraph"/>
              <w:spacing w:line="340" w:lineRule="atLeast"/>
              <w:rPr>
                <w:rStyle w:val="span"/>
              </w:rPr>
            </w:pPr>
            <w:r>
              <w:rPr>
                <w:rStyle w:val="spandegree"/>
                <w:color w:val="222222"/>
              </w:rPr>
              <w:t>Certificate of Completion</w:t>
            </w:r>
            <w:r>
              <w:rPr>
                <w:rStyle w:val="span"/>
                <w:color w:val="222222"/>
              </w:rPr>
              <w:t xml:space="preserve">: </w:t>
            </w:r>
            <w:r>
              <w:rPr>
                <w:rStyle w:val="spanprogramline"/>
                <w:color w:val="222222"/>
              </w:rPr>
              <w:t xml:space="preserve">Cloud Security Architecture </w:t>
            </w:r>
            <w:r w:rsidR="007D5958">
              <w:rPr>
                <w:rStyle w:val="spanprogramline"/>
                <w:color w:val="222222"/>
              </w:rPr>
              <w:t>a</w:t>
            </w:r>
            <w:r>
              <w:rPr>
                <w:rStyle w:val="spanprogramline"/>
                <w:color w:val="222222"/>
              </w:rPr>
              <w:t xml:space="preserve">nd Operations </w:t>
            </w:r>
          </w:p>
          <w:p w:rsidR="00543BFA" w:rsidRDefault="00963D0D">
            <w:pPr>
              <w:pStyle w:val="spanpaddedline"/>
              <w:spacing w:line="340" w:lineRule="atLeast"/>
              <w:rPr>
                <w:rStyle w:val="divdocumentsinglecolumnCharacter"/>
                <w:color w:val="222222"/>
              </w:rPr>
            </w:pPr>
            <w:r>
              <w:rPr>
                <w:rStyle w:val="spancompanyname"/>
                <w:color w:val="222222"/>
              </w:rPr>
              <w:t>SANS INSTITUTE</w:t>
            </w:r>
            <w:r>
              <w:rPr>
                <w:rStyle w:val="span"/>
                <w:color w:val="222222"/>
              </w:rPr>
              <w:t xml:space="preserve"> - Washington, DC</w:t>
            </w:r>
            <w:r>
              <w:rPr>
                <w:rStyle w:val="divdocumentsinglecolumnCharacter"/>
                <w:color w:val="222222"/>
              </w:rPr>
              <w:t xml:space="preserve"> </w:t>
            </w:r>
          </w:p>
        </w:tc>
      </w:tr>
    </w:tbl>
    <w:p w:rsidR="00543BFA" w:rsidRDefault="00543BFA">
      <w:pPr>
        <w:rPr>
          <w:rStyle w:val="divdocumentdivsectiontitleCharacter"/>
          <w:b/>
          <w:bCs/>
          <w:smallCaps/>
          <w:shd w:val="clear" w:color="auto" w:fill="auto"/>
        </w:rPr>
      </w:pPr>
    </w:p>
    <w:sectPr w:rsidR="00543BFA">
      <w:pgSz w:w="12240" w:h="15840"/>
      <w:pgMar w:top="240" w:right="840" w:bottom="240" w:left="8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719" w:rsidRDefault="00986719" w:rsidP="007D5958">
      <w:pPr>
        <w:spacing w:line="240" w:lineRule="auto"/>
      </w:pPr>
      <w:r>
        <w:separator/>
      </w:r>
    </w:p>
  </w:endnote>
  <w:endnote w:type="continuationSeparator" w:id="0">
    <w:p w:rsidR="00986719" w:rsidRDefault="00986719" w:rsidP="007D5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719" w:rsidRDefault="00986719" w:rsidP="007D5958">
      <w:pPr>
        <w:spacing w:line="240" w:lineRule="auto"/>
      </w:pPr>
      <w:r>
        <w:separator/>
      </w:r>
    </w:p>
  </w:footnote>
  <w:footnote w:type="continuationSeparator" w:id="0">
    <w:p w:rsidR="00986719" w:rsidRDefault="00986719" w:rsidP="007D59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8BACD6A2">
      <w:start w:val="1"/>
      <w:numFmt w:val="bullet"/>
      <w:lvlText w:val=""/>
      <w:lvlJc w:val="left"/>
      <w:pPr>
        <w:ind w:left="720" w:hanging="360"/>
      </w:pPr>
      <w:rPr>
        <w:rFonts w:ascii="Symbol" w:hAnsi="Symbol"/>
      </w:rPr>
    </w:lvl>
    <w:lvl w:ilvl="1" w:tplc="81CE2362">
      <w:start w:val="1"/>
      <w:numFmt w:val="bullet"/>
      <w:lvlText w:val="o"/>
      <w:lvlJc w:val="left"/>
      <w:pPr>
        <w:tabs>
          <w:tab w:val="num" w:pos="1440"/>
        </w:tabs>
        <w:ind w:left="1440" w:hanging="360"/>
      </w:pPr>
      <w:rPr>
        <w:rFonts w:ascii="Courier New" w:hAnsi="Courier New"/>
      </w:rPr>
    </w:lvl>
    <w:lvl w:ilvl="2" w:tplc="E586D406">
      <w:start w:val="1"/>
      <w:numFmt w:val="bullet"/>
      <w:lvlText w:val=""/>
      <w:lvlJc w:val="left"/>
      <w:pPr>
        <w:tabs>
          <w:tab w:val="num" w:pos="2160"/>
        </w:tabs>
        <w:ind w:left="2160" w:hanging="360"/>
      </w:pPr>
      <w:rPr>
        <w:rFonts w:ascii="Wingdings" w:hAnsi="Wingdings"/>
      </w:rPr>
    </w:lvl>
    <w:lvl w:ilvl="3" w:tplc="8034D478">
      <w:start w:val="1"/>
      <w:numFmt w:val="bullet"/>
      <w:lvlText w:val=""/>
      <w:lvlJc w:val="left"/>
      <w:pPr>
        <w:tabs>
          <w:tab w:val="num" w:pos="2880"/>
        </w:tabs>
        <w:ind w:left="2880" w:hanging="360"/>
      </w:pPr>
      <w:rPr>
        <w:rFonts w:ascii="Symbol" w:hAnsi="Symbol"/>
      </w:rPr>
    </w:lvl>
    <w:lvl w:ilvl="4" w:tplc="92DC8EDE">
      <w:start w:val="1"/>
      <w:numFmt w:val="bullet"/>
      <w:lvlText w:val="o"/>
      <w:lvlJc w:val="left"/>
      <w:pPr>
        <w:tabs>
          <w:tab w:val="num" w:pos="3600"/>
        </w:tabs>
        <w:ind w:left="3600" w:hanging="360"/>
      </w:pPr>
      <w:rPr>
        <w:rFonts w:ascii="Courier New" w:hAnsi="Courier New"/>
      </w:rPr>
    </w:lvl>
    <w:lvl w:ilvl="5" w:tplc="6A20D54C">
      <w:start w:val="1"/>
      <w:numFmt w:val="bullet"/>
      <w:lvlText w:val=""/>
      <w:lvlJc w:val="left"/>
      <w:pPr>
        <w:tabs>
          <w:tab w:val="num" w:pos="4320"/>
        </w:tabs>
        <w:ind w:left="4320" w:hanging="360"/>
      </w:pPr>
      <w:rPr>
        <w:rFonts w:ascii="Wingdings" w:hAnsi="Wingdings"/>
      </w:rPr>
    </w:lvl>
    <w:lvl w:ilvl="6" w:tplc="5246C2A4">
      <w:start w:val="1"/>
      <w:numFmt w:val="bullet"/>
      <w:lvlText w:val=""/>
      <w:lvlJc w:val="left"/>
      <w:pPr>
        <w:tabs>
          <w:tab w:val="num" w:pos="5040"/>
        </w:tabs>
        <w:ind w:left="5040" w:hanging="360"/>
      </w:pPr>
      <w:rPr>
        <w:rFonts w:ascii="Symbol" w:hAnsi="Symbol"/>
      </w:rPr>
    </w:lvl>
    <w:lvl w:ilvl="7" w:tplc="BEA074F2">
      <w:start w:val="1"/>
      <w:numFmt w:val="bullet"/>
      <w:lvlText w:val="o"/>
      <w:lvlJc w:val="left"/>
      <w:pPr>
        <w:tabs>
          <w:tab w:val="num" w:pos="5760"/>
        </w:tabs>
        <w:ind w:left="5760" w:hanging="360"/>
      </w:pPr>
      <w:rPr>
        <w:rFonts w:ascii="Courier New" w:hAnsi="Courier New"/>
      </w:rPr>
    </w:lvl>
    <w:lvl w:ilvl="8" w:tplc="C194EC1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D00B99C">
      <w:start w:val="1"/>
      <w:numFmt w:val="bullet"/>
      <w:lvlText w:val=""/>
      <w:lvlJc w:val="left"/>
      <w:pPr>
        <w:ind w:left="720" w:hanging="360"/>
      </w:pPr>
      <w:rPr>
        <w:rFonts w:ascii="Symbol" w:hAnsi="Symbol"/>
      </w:rPr>
    </w:lvl>
    <w:lvl w:ilvl="1" w:tplc="31EA5F7C">
      <w:start w:val="1"/>
      <w:numFmt w:val="bullet"/>
      <w:lvlText w:val="o"/>
      <w:lvlJc w:val="left"/>
      <w:pPr>
        <w:tabs>
          <w:tab w:val="num" w:pos="1440"/>
        </w:tabs>
        <w:ind w:left="1440" w:hanging="360"/>
      </w:pPr>
      <w:rPr>
        <w:rFonts w:ascii="Courier New" w:hAnsi="Courier New"/>
      </w:rPr>
    </w:lvl>
    <w:lvl w:ilvl="2" w:tplc="919CB26C">
      <w:start w:val="1"/>
      <w:numFmt w:val="bullet"/>
      <w:lvlText w:val=""/>
      <w:lvlJc w:val="left"/>
      <w:pPr>
        <w:tabs>
          <w:tab w:val="num" w:pos="2160"/>
        </w:tabs>
        <w:ind w:left="2160" w:hanging="360"/>
      </w:pPr>
      <w:rPr>
        <w:rFonts w:ascii="Wingdings" w:hAnsi="Wingdings"/>
      </w:rPr>
    </w:lvl>
    <w:lvl w:ilvl="3" w:tplc="84A419EA">
      <w:start w:val="1"/>
      <w:numFmt w:val="bullet"/>
      <w:lvlText w:val=""/>
      <w:lvlJc w:val="left"/>
      <w:pPr>
        <w:tabs>
          <w:tab w:val="num" w:pos="2880"/>
        </w:tabs>
        <w:ind w:left="2880" w:hanging="360"/>
      </w:pPr>
      <w:rPr>
        <w:rFonts w:ascii="Symbol" w:hAnsi="Symbol"/>
      </w:rPr>
    </w:lvl>
    <w:lvl w:ilvl="4" w:tplc="9CCCD878">
      <w:start w:val="1"/>
      <w:numFmt w:val="bullet"/>
      <w:lvlText w:val="o"/>
      <w:lvlJc w:val="left"/>
      <w:pPr>
        <w:tabs>
          <w:tab w:val="num" w:pos="3600"/>
        </w:tabs>
        <w:ind w:left="3600" w:hanging="360"/>
      </w:pPr>
      <w:rPr>
        <w:rFonts w:ascii="Courier New" w:hAnsi="Courier New"/>
      </w:rPr>
    </w:lvl>
    <w:lvl w:ilvl="5" w:tplc="F5BCBFCA">
      <w:start w:val="1"/>
      <w:numFmt w:val="bullet"/>
      <w:lvlText w:val=""/>
      <w:lvlJc w:val="left"/>
      <w:pPr>
        <w:tabs>
          <w:tab w:val="num" w:pos="4320"/>
        </w:tabs>
        <w:ind w:left="4320" w:hanging="360"/>
      </w:pPr>
      <w:rPr>
        <w:rFonts w:ascii="Wingdings" w:hAnsi="Wingdings"/>
      </w:rPr>
    </w:lvl>
    <w:lvl w:ilvl="6" w:tplc="2EDACBD0">
      <w:start w:val="1"/>
      <w:numFmt w:val="bullet"/>
      <w:lvlText w:val=""/>
      <w:lvlJc w:val="left"/>
      <w:pPr>
        <w:tabs>
          <w:tab w:val="num" w:pos="5040"/>
        </w:tabs>
        <w:ind w:left="5040" w:hanging="360"/>
      </w:pPr>
      <w:rPr>
        <w:rFonts w:ascii="Symbol" w:hAnsi="Symbol"/>
      </w:rPr>
    </w:lvl>
    <w:lvl w:ilvl="7" w:tplc="7666B6CE">
      <w:start w:val="1"/>
      <w:numFmt w:val="bullet"/>
      <w:lvlText w:val="o"/>
      <w:lvlJc w:val="left"/>
      <w:pPr>
        <w:tabs>
          <w:tab w:val="num" w:pos="5760"/>
        </w:tabs>
        <w:ind w:left="5760" w:hanging="360"/>
      </w:pPr>
      <w:rPr>
        <w:rFonts w:ascii="Courier New" w:hAnsi="Courier New"/>
      </w:rPr>
    </w:lvl>
    <w:lvl w:ilvl="8" w:tplc="94A28D32">
      <w:start w:val="1"/>
      <w:numFmt w:val="bullet"/>
      <w:lvlText w:val=""/>
      <w:lvlJc w:val="left"/>
      <w:pPr>
        <w:tabs>
          <w:tab w:val="num" w:pos="6480"/>
        </w:tabs>
        <w:ind w:left="6480" w:hanging="360"/>
      </w:pPr>
      <w:rPr>
        <w:rFonts w:ascii="Wingdings" w:hAnsi="Wingdings"/>
      </w:rPr>
    </w:lvl>
  </w:abstractNum>
  <w:abstractNum w:abstractNumId="2" w15:restartNumberingAfterBreak="0">
    <w:nsid w:val="0F864501"/>
    <w:multiLevelType w:val="hybridMultilevel"/>
    <w:tmpl w:val="EEA491B8"/>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3" w15:restartNumberingAfterBreak="0">
    <w:nsid w:val="643642FD"/>
    <w:multiLevelType w:val="hybridMultilevel"/>
    <w:tmpl w:val="3B7426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FA"/>
    <w:rsid w:val="000776B1"/>
    <w:rsid w:val="0009374F"/>
    <w:rsid w:val="000F5BF3"/>
    <w:rsid w:val="00135C4E"/>
    <w:rsid w:val="001B05A7"/>
    <w:rsid w:val="00381018"/>
    <w:rsid w:val="003A4DE0"/>
    <w:rsid w:val="00543BFA"/>
    <w:rsid w:val="00545FE4"/>
    <w:rsid w:val="005E67EE"/>
    <w:rsid w:val="00626BE7"/>
    <w:rsid w:val="00692201"/>
    <w:rsid w:val="006C1817"/>
    <w:rsid w:val="007277ED"/>
    <w:rsid w:val="00754D7D"/>
    <w:rsid w:val="007D5958"/>
    <w:rsid w:val="00963D0D"/>
    <w:rsid w:val="00986719"/>
    <w:rsid w:val="00AA02F5"/>
    <w:rsid w:val="00BE73BF"/>
    <w:rsid w:val="00C2496D"/>
    <w:rsid w:val="00C94BA9"/>
    <w:rsid w:val="00E4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EB04"/>
  <w15:docId w15:val="{6D0D6340-4E92-4834-83C2-A863DE54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qFormat/>
    <w:rsid w:val="00EF7B96"/>
    <w:pPr>
      <w:keepNext/>
      <w:spacing w:before="240" w:after="60"/>
      <w:outlineLvl w:val="0"/>
    </w:pPr>
    <w:rPr>
      <w:b/>
      <w:bCs/>
      <w:kern w:val="36"/>
    </w:rPr>
  </w:style>
  <w:style w:type="paragraph" w:styleId="Heading2">
    <w:name w:val="heading 2"/>
    <w:basedOn w:val="Normal"/>
    <w:next w:val="Normal"/>
    <w:qFormat/>
    <w:rsid w:val="00EF7B96"/>
    <w:pPr>
      <w:keepNext/>
      <w:spacing w:before="240" w:after="60"/>
      <w:outlineLvl w:val="1"/>
    </w:pPr>
    <w:rPr>
      <w:b/>
      <w:bCs/>
      <w:iCs/>
    </w:rPr>
  </w:style>
  <w:style w:type="paragraph" w:styleId="Heading3">
    <w:name w:val="heading 3"/>
    <w:basedOn w:val="Normal"/>
    <w:next w:val="Normal"/>
    <w:qFormat/>
    <w:rsid w:val="00EF7B96"/>
    <w:pPr>
      <w:keepNext/>
      <w:spacing w:before="240" w:after="60"/>
      <w:outlineLvl w:val="2"/>
    </w:pPr>
    <w:rPr>
      <w:b/>
      <w:bCs/>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
    <w:name w:val="div_document"/>
    <w:basedOn w:val="Normal"/>
    <w:pPr>
      <w:spacing w:line="34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spacing w:line="680" w:lineRule="atLeast"/>
      <w:jc w:val="center"/>
    </w:pPr>
    <w:rPr>
      <w:b/>
      <w:bCs/>
      <w:smallCaps/>
      <w:color w:val="000000"/>
      <w:sz w:val="48"/>
      <w:szCs w:val="48"/>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340" w:lineRule="atLeast"/>
      <w:jc w:val="center"/>
    </w:pPr>
  </w:style>
  <w:style w:type="paragraph" w:customStyle="1" w:styleId="divdocumentsection">
    <w:name w:val="div_document_section"/>
    <w:basedOn w:val="Normal"/>
  </w:style>
  <w:style w:type="paragraph" w:customStyle="1" w:styleId="divdocumentdivheading">
    <w:name w:val="div_document_div_heading"/>
    <w:basedOn w:val="Normal"/>
  </w:style>
  <w:style w:type="paragraph" w:customStyle="1" w:styleId="divdocumentdivsectiontitle">
    <w:name w:val="div_document_div_sectiontitle"/>
    <w:basedOn w:val="Normal"/>
    <w:pPr>
      <w:pBdr>
        <w:bottom w:val="single" w:sz="8" w:space="1" w:color="FFFFFF"/>
        <w:right w:val="none" w:sz="0" w:space="10" w:color="auto"/>
      </w:pBdr>
      <w:shd w:val="clear" w:color="auto" w:fill="FFFFFF"/>
      <w:spacing w:line="380" w:lineRule="atLeast"/>
    </w:pPr>
    <w:rPr>
      <w:color w:val="000000"/>
      <w:sz w:val="28"/>
      <w:szCs w:val="28"/>
      <w:shd w:val="clear" w:color="auto" w:fill="FFFFFF"/>
    </w:rPr>
  </w:style>
  <w:style w:type="character" w:customStyle="1" w:styleId="divdocumentdivsectiontitleCharacter">
    <w:name w:val="div_document_div_sectiontitle Character"/>
    <w:basedOn w:val="DefaultParagraphFont"/>
    <w:rPr>
      <w:color w:val="000000"/>
      <w:sz w:val="28"/>
      <w:szCs w:val="28"/>
      <w:shd w:val="clear" w:color="auto" w:fill="FFFFFF"/>
    </w:rPr>
  </w:style>
  <w:style w:type="paragraph" w:customStyle="1" w:styleId="divdocumentsinglecolumn">
    <w:name w:val="div_document_singlecolumn"/>
    <w:basedOn w:val="Normal"/>
  </w:style>
  <w:style w:type="paragraph" w:customStyle="1" w:styleId="p">
    <w:name w:val="p"/>
    <w:basedOn w:val="Normal"/>
  </w:style>
  <w:style w:type="table" w:customStyle="1" w:styleId="divdocumenttable">
    <w:name w:val="div_document_table"/>
    <w:basedOn w:val="TableNormal"/>
    <w:tblPr/>
  </w:style>
  <w:style w:type="character" w:customStyle="1" w:styleId="spandateswrapper">
    <w:name w:val="span_dates_wrapper"/>
    <w:basedOn w:val="span"/>
    <w:rPr>
      <w:sz w:val="24"/>
      <w:szCs w:val="24"/>
      <w:bdr w:val="none" w:sz="0" w:space="0" w:color="auto"/>
      <w:vertAlign w:val="baseline"/>
    </w:rPr>
  </w:style>
  <w:style w:type="paragraph" w:customStyle="1" w:styleId="spandateswrapperParagraph">
    <w:name w:val="span_dates_wrapper Paragraph"/>
    <w:basedOn w:val="spanParagraph"/>
  </w:style>
  <w:style w:type="paragraph" w:customStyle="1" w:styleId="spanParagraph">
    <w:name w:val="span Paragraph"/>
    <w:basedOn w:val="Normal"/>
  </w:style>
  <w:style w:type="character" w:customStyle="1" w:styleId="divdocumentsinglecolumnCharacter">
    <w:name w:val="div_document_singlecolumn Character"/>
    <w:basedOn w:val="DefaultParagraphFont"/>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sz w:val="24"/>
      <w:szCs w:val="24"/>
      <w:bdr w:val="none" w:sz="0" w:space="0" w:color="auto"/>
      <w:vertAlign w:val="baseline"/>
    </w:rPr>
  </w:style>
  <w:style w:type="paragraph" w:customStyle="1" w:styleId="spanpaddedline">
    <w:name w:val="span_paddedline"/>
    <w:basedOn w:val="spanParagraph"/>
  </w:style>
  <w:style w:type="character" w:customStyle="1" w:styleId="spancompanyname">
    <w:name w:val="span_companyname"/>
    <w:basedOn w:val="span"/>
    <w:rPr>
      <w:b/>
      <w:bCs/>
      <w:sz w:val="24"/>
      <w:szCs w:val="24"/>
      <w:bdr w:val="none" w:sz="0" w:space="0" w:color="auto"/>
      <w:vertAlign w:val="baseline"/>
    </w:rPr>
  </w:style>
  <w:style w:type="paragraph" w:customStyle="1" w:styleId="ulli">
    <w:name w:val="ul_li"/>
    <w:basedOn w:val="Normal"/>
  </w:style>
  <w:style w:type="table" w:customStyle="1" w:styleId="divdocumentdivparagraphTable">
    <w:name w:val="div_document_div_paragraph Table"/>
    <w:basedOn w:val="TableNormal"/>
    <w:tblPr/>
  </w:style>
  <w:style w:type="character" w:customStyle="1" w:styleId="spandegree">
    <w:name w:val="span_degree"/>
    <w:basedOn w:val="span"/>
    <w:rPr>
      <w:b/>
      <w:bCs/>
      <w:sz w:val="24"/>
      <w:szCs w:val="24"/>
      <w:bdr w:val="none" w:sz="0" w:space="0" w:color="auto"/>
      <w:vertAlign w:val="baseline"/>
    </w:rPr>
  </w:style>
  <w:style w:type="character" w:customStyle="1" w:styleId="spanprogramline">
    <w:name w:val="span_programline"/>
    <w:basedOn w:val="span"/>
    <w:rPr>
      <w:b/>
      <w:bCs/>
      <w:sz w:val="24"/>
      <w:szCs w:val="24"/>
      <w:bdr w:val="none" w:sz="0" w:space="0" w:color="auto"/>
      <w:vertAlign w:val="baseline"/>
    </w:rPr>
  </w:style>
  <w:style w:type="paragraph" w:styleId="Header">
    <w:name w:val="header"/>
    <w:basedOn w:val="Normal"/>
    <w:link w:val="HeaderChar"/>
    <w:uiPriority w:val="99"/>
    <w:unhideWhenUsed/>
    <w:rsid w:val="007D5958"/>
    <w:pPr>
      <w:tabs>
        <w:tab w:val="center" w:pos="4680"/>
        <w:tab w:val="right" w:pos="9360"/>
      </w:tabs>
      <w:spacing w:line="240" w:lineRule="auto"/>
    </w:pPr>
  </w:style>
  <w:style w:type="character" w:customStyle="1" w:styleId="HeaderChar">
    <w:name w:val="Header Char"/>
    <w:basedOn w:val="DefaultParagraphFont"/>
    <w:link w:val="Header"/>
    <w:uiPriority w:val="99"/>
    <w:rsid w:val="007D5958"/>
    <w:rPr>
      <w:sz w:val="24"/>
      <w:szCs w:val="24"/>
    </w:rPr>
  </w:style>
  <w:style w:type="paragraph" w:styleId="Footer">
    <w:name w:val="footer"/>
    <w:basedOn w:val="Normal"/>
    <w:link w:val="FooterChar"/>
    <w:uiPriority w:val="99"/>
    <w:unhideWhenUsed/>
    <w:rsid w:val="007D5958"/>
    <w:pPr>
      <w:tabs>
        <w:tab w:val="center" w:pos="4680"/>
        <w:tab w:val="right" w:pos="9360"/>
      </w:tabs>
      <w:spacing w:line="240" w:lineRule="auto"/>
    </w:pPr>
  </w:style>
  <w:style w:type="character" w:customStyle="1" w:styleId="FooterChar">
    <w:name w:val="Footer Char"/>
    <w:basedOn w:val="DefaultParagraphFont"/>
    <w:link w:val="Footer"/>
    <w:uiPriority w:val="99"/>
    <w:rsid w:val="007D5958"/>
    <w:rPr>
      <w:sz w:val="24"/>
      <w:szCs w:val="24"/>
    </w:rPr>
  </w:style>
  <w:style w:type="character" w:styleId="Hyperlink">
    <w:name w:val="Hyperlink"/>
    <w:basedOn w:val="DefaultParagraphFont"/>
    <w:uiPriority w:val="99"/>
    <w:unhideWhenUsed/>
    <w:rsid w:val="00E46E30"/>
    <w:rPr>
      <w:color w:val="0563C1" w:themeColor="hyperlink"/>
      <w:u w:val="single"/>
    </w:rPr>
  </w:style>
  <w:style w:type="character" w:styleId="UnresolvedMention">
    <w:name w:val="Unresolved Mention"/>
    <w:basedOn w:val="DefaultParagraphFont"/>
    <w:uiPriority w:val="99"/>
    <w:semiHidden/>
    <w:unhideWhenUsed/>
    <w:rsid w:val="00E46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nkedin.com/in/danielnwosu/" TargetMode="External"/><Relationship Id="rId3" Type="http://schemas.openxmlformats.org/officeDocument/2006/relationships/settings" Target="settings.xml"/><Relationship Id="rId7" Type="http://schemas.openxmlformats.org/officeDocument/2006/relationships/hyperlink" Target="mailto:daniel.nwosu23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1724</TotalTime>
  <Pages>4</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Daniel Nwosu</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Nwosu</dc:title>
  <dc:creator>Daniel</dc:creator>
  <cp:lastModifiedBy>Nwosu, Daniel</cp:lastModifiedBy>
  <cp:revision>6</cp:revision>
  <dcterms:created xsi:type="dcterms:W3CDTF">2019-11-28T10:20:00Z</dcterms:created>
  <dcterms:modified xsi:type="dcterms:W3CDTF">2019-12-18T22:24:00Z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4GUAAB+LCAAAAAAABAAUmsVyhFAQRT+IBTbYEh/cdYe7O1+fyXJSqQrD6773HAJEYjQLCSTNYiyOUTBDsRDPsShPwASMU/wshVrxCQHqMVTCEr5Da000CNc54OoidwyHhw2z+TUI0nD3fh6zyUaBJXGaHsohqEnHPYHslHfx5UFU8hOdrXk+2UBEZXrDwnK3XQWt8c2TtT/062S3RNvdEzTt5gcC9FooPu25PZDuA1kCCi+tvZWjTnqSzwbuqWM</vt:lpwstr>
  </property>
  <property fmtid="{D5CDD505-2E9C-101B-9397-08002B2CF9AE}" pid="3" name="x1ye=1">
    <vt:lpwstr>ROBDeh7leakDinvJq5gups3hTbNilUUQffzQce1ObRxhgiwy9Tu+XFJlcHmUtM24j5754cH40qYiiBnQvDhuwXUbinKVuXbG54aKqIWF0XZQkgbHYbykP8ZdpkeFtAupZvDMy7xNdER8tWlGq9+wJ82dGv36r285zDF5jJWj6vHDi4NBLRmvanbJYXFZTyF8uYYTzEWKoLOHPMMz+8H7WbymJY2YRrIjzS5CGdzaQF5rnSeEQTIM22ySxG7ggDg</vt:lpwstr>
  </property>
  <property fmtid="{D5CDD505-2E9C-101B-9397-08002B2CF9AE}" pid="4" name="x1ye=10">
    <vt:lpwstr>UHNHZ/yZXCKqEEYCIPXA9eo2dg4abInytbJ5pPSi4hNe5EvThz5WO2fxuBEr2/drjHSMDJSqhXoiN225RGftgo+06Trji8og1uDv1KqTWuU2PkHKOh8vsQay2IJUClW6JMwUMTNjy675ul7TtOgKH0FF0HtT+lyMiBS959iNy0SIynnSQY5OcD31Idil/c1JtKu3/R2RMnHcp0fiyvJRUFRQT5edXLGoIHlM4sPxgRUjzfyT7c722x4G6gDO3h+</vt:lpwstr>
  </property>
  <property fmtid="{D5CDD505-2E9C-101B-9397-08002B2CF9AE}" pid="5" name="x1ye=100">
    <vt:lpwstr>ZSn5SHyy6mGMAwT1cRVKFk1THTKv6NzO3mAZ9u/JIWriTJ9BhePYV3Lla0fQJ5b1xfScFoW3F6V8FYQ2bpdvZHrW9BfECDAywG0uaGbIPhTRMfxx/+9CggGHLXny3sXtVaoxBEo2V8bD8eRuANhp4vScXPSy6LnoPVvqYh2a7IDfiFTc8FU+xqv98l5SOpFHnheLRG2lUix1t96tfesPHMt/VMGmcJ1Lkl0KP4sEWTjgYn/+JiL0HVcKZVSL7xc</vt:lpwstr>
  </property>
  <property fmtid="{D5CDD505-2E9C-101B-9397-08002B2CF9AE}" pid="6" name="x1ye=101">
    <vt:lpwstr>iev7/UQFowRV69ISyAFBuPOhWT+EmpB8spIHuMz8c3eJTO+NCbqcUH7eeR7aMtMdsKdv6K3y425mZRsRuRb+reUn1E/zxr0Ns7C+QB7k9dtwVHWP+ilxQP1+RZLdu6FgRzkCsLc3BOUy+2MAP4pvffR9SA/dlOndHyjWEl15tCUHZT7Qe5dCFv320Ct4xJtjz7nm7Ix2073t4h/xxGjgGZAgTS1KKuLpO9k/zceB2uYWIHQHak/yKdGAau+L2I5</vt:lpwstr>
  </property>
  <property fmtid="{D5CDD505-2E9C-101B-9397-08002B2CF9AE}" pid="7" name="x1ye=102">
    <vt:lpwstr>0dtB0wkYYJNDEctC73yWp+Dwiw434Dtrbl9GK+SDle+0vT3C0jHzUKRAcxEbRnZbokTwf/sXylIF+dwuiWWuwbDQnUXzgoEnhyeGicmyhjdUYAxHrObg6qqSr14nIk2IA7W9VxpTm/tRWy5GM5E6ZlQypOGRf26MxSNgNmGCzNMxCi+1BTlAtBJdes7gN6Naq2gP72Omo/ShV8s5MWq1VhmCPtNw9Wt/6dRIRFIqcDMFrL/X5TizzN/bDf5Nh9H</vt:lpwstr>
  </property>
  <property fmtid="{D5CDD505-2E9C-101B-9397-08002B2CF9AE}" pid="8" name="x1ye=103">
    <vt:lpwstr>//bRBC9nFjHjOZ8T/eS7rTCNRjXR7pmUFPlEdCu7QXLl4NTv29nuskI2dysPfT/nQs2OBscO4Oj/Ylp18HtpPMATCqFM/h8zOUP1sGze+BlAAA=</vt:lpwstr>
  </property>
  <property fmtid="{D5CDD505-2E9C-101B-9397-08002B2CF9AE}" pid="9" name="x1ye=11">
    <vt:lpwstr>u4q8KE9Y4SAyS8ZEhMNsOMCY1Kg9S8O558wdZieE6emhle7uI368CpC+qcBUhhpmWOWHRQxJtHl/keclnh6fdojiIu/P1iV7QqDW0jwl5Vl9IAOIcDk/IEcJZmh6rUJ27BSryvVl0l5J8BBl/i9Lm8/Z0pvBME+iQAPLDpRhPH2vl0cYd9z7z4BMAAUbAe/DY6+8JmIFhAVQetD/JXYzPrwlkICjwwT5ZjeexUyDEm9LTxOOSMVvu5l3pxIR7Gd</vt:lpwstr>
  </property>
  <property fmtid="{D5CDD505-2E9C-101B-9397-08002B2CF9AE}" pid="10" name="x1ye=12">
    <vt:lpwstr>aC7jP0ZHGX7PVg/vB0qJvzbH3TSyAcgWX6Mgp+KxdJ/+/d2JEZ6EnKWxU2p4K9Ljz0r6dnLsomkNYuPv2W+FrisyKQWJXEJKwNkaCSksnLYn9/aWGNj0lM0RdJw2Ns058rXf6vN358e0WtheCmQzPhnQLSDe9+Ty7KFeC1y6IRoS5g7tBKdv2wA1tO4nbLVlXJBtiFMuqaQB1vfKMnr+qSKJHXnHSzFplwU8+rU/6Ql8Im9Mj/0U+Ses3Uq2Nll</vt:lpwstr>
  </property>
  <property fmtid="{D5CDD505-2E9C-101B-9397-08002B2CF9AE}" pid="11" name="x1ye=13">
    <vt:lpwstr>BDF5iIKtZB/0bbwQh6WFGF+1hYPC4po1UNKcPUWf7mcWgqKr3O8m5C4ZwuJPulzNF/oKhDUHGa+OPENOie+Ls0Vja2ywDepLqIx1rSEcOfmaex8kXT8rU1heuoQ0YzOrz4dUF3ZH5TypaSBK1calYSqREyNwUUMJov6RVps8k8YT4hLfjPr+ztpVL08TodlhVotCRIy4I6aYEkesXcOw9PHrYbFzbns96aAX9i7XmJMxPjKwaZCrhqc/zMCrCyl</vt:lpwstr>
  </property>
  <property fmtid="{D5CDD505-2E9C-101B-9397-08002B2CF9AE}" pid="12" name="x1ye=14">
    <vt:lpwstr>gpQruC6yweCghfjuSslwF7k/qhn0FaD7NXUxZTvb7ZX1j5Hqr5WsDgWlP2aDByOK4yztESVbPUb/zilkj4gAh5ueDjZO+le7dly+RDBADI7Okj2U+sjbjpd2nKn5PRjk3DJZnJDehODPWmMiGSdMThhr/ILokhQmvERt7VDPw7ZQQLuXw3J+n7dT88UUh7ZakT3GHWXDjg8E1gzVNIMqSV+hEpr9oFqXKA4W5tvKJuxlXHqkt76DUfygpdYIvxg</vt:lpwstr>
  </property>
  <property fmtid="{D5CDD505-2E9C-101B-9397-08002B2CF9AE}" pid="13" name="x1ye=15">
    <vt:lpwstr>b4+tpa+GILHO6qC7sPhsj2D0SZ8p/DCdpR/vrMAVbpvrdbxiMmzHehm9fH2O8Rj4SEKsWihwKk24+kcRVfATixo7xhFKdSO+rHgcEPOWDBfHk8O/t4fvWdO6veJ3rj3a3oTpZ1jPd6FINyhNu6hg7BBVC1gpc+fX4RnD9G0D41+yv7FDJwIm9IcIGb/CFYD+tLZ9vA7QjLipAdEA58sD10vAV2dSnW+Y4NfsK9FeVlTkg0NYzKc1Qi9nW3pZdQc</vt:lpwstr>
  </property>
  <property fmtid="{D5CDD505-2E9C-101B-9397-08002B2CF9AE}" pid="14" name="x1ye=16">
    <vt:lpwstr>cIX7Lj9yp+wA3ZiTzHneFHmGa1m9h1maY9fkl+RWQ1wC9RCHHhqBYSWi310fIktGoKkfs+bXQMr7E2bbhz/fz/Akib/FLdOkdhSxgM2A5VfC5VYHyMYSNdB36eXwIMr5YN80NdQscH3mnuPYBe6uUrLAaKBbuiz0SIjvG6TLMKXAmf9u9nLbLc3eIg5i7dUZ66+v8d4giikOGMWgvpnvnd/POn78H7ls7HJNGvrdA8eF2IfSB7pRjbsb966YriB</vt:lpwstr>
  </property>
  <property fmtid="{D5CDD505-2E9C-101B-9397-08002B2CF9AE}" pid="15" name="x1ye=17">
    <vt:lpwstr>ozMapgumbUpb1HZwuq8ilXoz8jPeuTVk53BRODG5szj9j2r1EVKIJsTvcW7ZSsEMD2CqVkEELOQEJS5w9Mshu+gnBUYc1HnW8yldqSf0hpDx4kp/UwCT4LBzWMB0sRRwhC6DY8RrZSIt0v3raH2SECW0KaJ+Oj5m+RFv4obzOQb5L9WrCIzjJVcnl43jeYzESlgt6h19zay+BGTvu8s4QdvCOoY3PdkeJveVW2AsDz/GtOqjQp3Xh3K/CkWA2mO</vt:lpwstr>
  </property>
  <property fmtid="{D5CDD505-2E9C-101B-9397-08002B2CF9AE}" pid="16" name="x1ye=18">
    <vt:lpwstr>OIwHdyI7CBiwsSdabVT+uMwovWz+rw2+muUpHxNpARmIUDuyyD0uPrPtmzJvA5cr3cFQlI1JDr4GntzY3r7ST6oofuNt72k8YOI9eXGbeE+MiFk/jjqjwyQwf+pTVaMxEUURQJ8vmxGZeRXNxwB7ep8k/jvoSk3fZHsCHShOCk+gaYsD9NF2CmiQFUOGHHmKod//3u7qPTmqXG3rm9P7Gr06eXFfYOP/ax2ont5HF0RhN96stH/QCDNPe7qWKRQ</vt:lpwstr>
  </property>
  <property fmtid="{D5CDD505-2E9C-101B-9397-08002B2CF9AE}" pid="17" name="x1ye=19">
    <vt:lpwstr>xSa4iN2KleK+6ImoDmKByJaX88w87BdeP/icXvWfbsYm5HIwCn2Gph11l/eAUII98qLSgKua2pDEYNdtISOdSNug7EugRLZzzVk7SpB36rbTz6WvL6RIokzJjPYh0yI9qt9NlsLFW7MJ3vALEER0TTd1ASO8i3dXlZD18kr00n2mXf2VHzAzy/3nWc+hxaWgdulxEOzFWhbQnVu/Y34HVSn8Tal94PsJKsfu+mURPow7rlteQ5qUnrAODgkbXTg</vt:lpwstr>
  </property>
  <property fmtid="{D5CDD505-2E9C-101B-9397-08002B2CF9AE}" pid="18" name="x1ye=2">
    <vt:lpwstr>YP6hZe5nmYrUAJ5J4lWXyyx6nJdEtrYReUXMUwebQnSzuAHZLEGZTDBPdin9x7WmBmRDM+Cr/DrfZFQhQT45I+weX2mtvK5OnLo0Axp7nN0But++iiAImSYDcgIf6rste7FVXsQV0kFa72iq577mBY4G1dS7Z285InsNyikyH4Dm13oq3KjE9FRILFuCPL4N/shkH9/G4rDZshdi7sQTxlsYI2fZLtq+jH+7QB913hylwMy1nlZX5BfjqiN6QdJ</vt:lpwstr>
  </property>
  <property fmtid="{D5CDD505-2E9C-101B-9397-08002B2CF9AE}" pid="19" name="x1ye=20">
    <vt:lpwstr>V1tJSUx6NFgn4GVyLxxT22VuJVl7DHsffcGX04Rg6Z2LRoOXv2QW7sFJ1OMFsh/+Fj8LAvfOXucsb7seEj64+D2kKY+y18kmQPD3NNaQNsLbijMZ7QiyhOiin+8qv4qlsgXJGqE47QCwF/CAyV72dbnGj7uu/MJ6xwOYH9vOl36e6lMeAv5TbIv7ikrbFJMfuRTrBJEw/Ko3k17t8X5bKiG9GcJ44q/4PE7m68GOltNJm+7bwD5JjXw+X2C9mJT</vt:lpwstr>
  </property>
  <property fmtid="{D5CDD505-2E9C-101B-9397-08002B2CF9AE}" pid="20" name="x1ye=21">
    <vt:lpwstr>0ZzZ9KLRNbdKVHqRWvySvhlunXgpPTzMX/5S3msxkP+pSk3LfYnvAE0OaAMOwcQ0EHnVgvP2SCVjAzJH+8+1saz0EbXg/JBFbGk8ebYzjPFe6z0L2ESWeZmsHj0U2iUdWLfXr1gZMkzrVKLNIeKD8uHzKzDbpULIt35+HuAi9GYQNoMPHgThEL42HJ93mVWmsBShICz96mvlZ/FMVbYY1xtZ5d4X9J2Q3xp4/N5u9SsyJ6yY1z6E+pSOh87hudw</vt:lpwstr>
  </property>
  <property fmtid="{D5CDD505-2E9C-101B-9397-08002B2CF9AE}" pid="21" name="x1ye=22">
    <vt:lpwstr>Wss1+Jy0nwes+Vc4J+vr85dKGaNh3yMNIlhAa4QZZskPtD3nhZ6cCS5lfrYhIfoYtaHGmQhjCH/ZrpECksBPTZScegwqdBuPfKjyD1H6lUo36JrgzRzI7z5Sjr9jRL+bpBcu9cLqQs2k/sZsZEGkGEoRVfTL7i4oqel+FAmo2Vj5G6rC6EdiIE1uAHCHMe4oLIszzgKyoNdG2koLWYJ94hYoGYiFIIN2Lud0MIUtGOT0wofNuj7rjk+paTHECcG</vt:lpwstr>
  </property>
  <property fmtid="{D5CDD505-2E9C-101B-9397-08002B2CF9AE}" pid="22" name="x1ye=23">
    <vt:lpwstr>g5fJWI7TjZSsls8/sddXaXB5SBqc+0py8egM4MCKrkB6fiu2F1R8mDyQvUiMAX/YTf7dekjRCMlYX/fMskDDMNLpw35iQuyTOh9dWKiDy28zK5ip+hQ1/4bkxYaITL1rf0uvpWKNL3dcQr9uyZ0haK+9svcolliH475cBr2i+6l2rF1SsnV/EHuRvgdgE/Ise/yk0qkKvNbc8ucqINlU6usT5x1V/bXRLjo65SAymRN+1rwwDiM1nAL2g1cwK3w</vt:lpwstr>
  </property>
  <property fmtid="{D5CDD505-2E9C-101B-9397-08002B2CF9AE}" pid="23" name="x1ye=24">
    <vt:lpwstr>KguT2MpHdlvhGYHXT5/SdS6kiNRAtJwATAJXa5BGlvsLCZNoG/WPOQYbEAmYJ/Ke8j4iSVU1BpCMEA+trfDEVdUEPtYd0ued+f3ZPisZREb2Pf/6R0K6s+g1Hkhlma7wm+2TxdsKDl7SN/fGlGQFMJB+IdQUZ3RXaI1nTnHkaPAjj4IE798QNfva/vBzVHIThpVzzmCGo4wFPb51bv+cpQa7eS9Moniry9OnNFGqE8faJwckCDn98aHpvOaJ6Xa</vt:lpwstr>
  </property>
  <property fmtid="{D5CDD505-2E9C-101B-9397-08002B2CF9AE}" pid="24" name="x1ye=25">
    <vt:lpwstr>QHygZrZ59ru/PDaLdOMNILouI4AiVKbKgxq95+8VjrBt4mgDKTBXonV8v3jongJsEKZPLQHfETpaCzqWnCcPx/vUBRqir+T6mDj7XBeK272V+UuoYKnrMVVAWCaZNfUIy4EigLCh7VkZFNvPQW+o9yU5j8c/OCJEEivVPkovO4POk6S7s8zDO90DpeSdJrM+Otj7XGRC7DOpH8mtTBKIeU9Dg9A3bdqr268s6oOecqrt/IUJJ4/zuYNyw5zZr7k</vt:lpwstr>
  </property>
  <property fmtid="{D5CDD505-2E9C-101B-9397-08002B2CF9AE}" pid="25" name="x1ye=26">
    <vt:lpwstr>o15GdnrvK4r/JVngsrAtm9tyuPBtLbqpPHdNOSSEyB9h9Y19NzouUvxAuXIli7evhSKwxmoiVkji9vS1CkWwzWT1CZl6fTNsUq9LA2HoufKdP8ke75bw7VvcUX8tLDT7lbKmUNSSDv3zj58A1ASqmqhfDVo8T7Pm+dqfg4YsNI/ZC4rTu3zjlDPVPCsKsWehD9k/Q49AHRQt2QKxSesIBhZbOxzVKWQ1Q+b6NXi2pY7kaSu58uUNQQEHeSJGsmm</vt:lpwstr>
  </property>
  <property fmtid="{D5CDD505-2E9C-101B-9397-08002B2CF9AE}" pid="26" name="x1ye=27">
    <vt:lpwstr>6sSt5Ok/GxtkSlxKS9zMy+yfv48nbxaMLB18ZPxO3+2j+92A5TzpMotSuWu1LQVrMAyjrLgwiI/pbkh0RjIHblFI+gX3bksEYs5E5Zs5yKfu1aZokLF/VMyvr7y1bmLjARtI1NBfj3zr8HBKHvo8QSfZwR9JlxxLNUop1LgUKziQMD3D7qA/e/4ARMF+96Unxu5umaxhn84qu6WC0cZ/dfu6b3OxI1KKrYotwb2oZAU8BQ9IkQ3thQi18AdX8AY</vt:lpwstr>
  </property>
  <property fmtid="{D5CDD505-2E9C-101B-9397-08002B2CF9AE}" pid="27" name="x1ye=28">
    <vt:lpwstr>5CzaV2zqJu6AUXMWWJgrrE58N4WaUM7hNp5nRZi35pbtA8FQ+VYMHR122kZywtQJSb2vLBL5IPZEEQemwkAkk3QvPBA0HyueDWt+/wotBqUDchPCb5KIU1tI0BUkIEP/dubv4cjBCNkKsnhzUHWvsJjp0Rjto5WqHopDQS/QztEromWPeyznEBUs30In0EpTZRfWjQ5q/Z0OoWupgL8xZkc5oOy6rRl9qFirkztX5MdcVLOPY1ZBC0WyFirIk9+</vt:lpwstr>
  </property>
  <property fmtid="{D5CDD505-2E9C-101B-9397-08002B2CF9AE}" pid="28" name="x1ye=29">
    <vt:lpwstr>jHS2bKpB8Mpl+CInzPz8HEzvM0wtsCJCwD+W5ZWazAPGBDLmyQkeR6Mb+2zTFVUT0p7ZLmnLArDtdOhjx4yod47vTUFK7Z/9URnv5wTEDGV6c/s2RlepEF0vFN+y+3d6ssaJOarRtSzx2qsPIbHtRU8zI7jURzSPHGh07J9MsqtnKDefD6oNFIoFKi7bV0YBO8ESDKkQnFUcJ5QEqwAtn3xhqAGVHh5X3Sle4Oh/JMfMH1nBPJ3VDEryJaL4Bul</vt:lpwstr>
  </property>
  <property fmtid="{D5CDD505-2E9C-101B-9397-08002B2CF9AE}" pid="29" name="x1ye=3">
    <vt:lpwstr>oeP2YfDrHWddXhHFCcfzv7Oi9EcDSrTtwTZLnpierKuJD6TjufO0Mb52q6lFRBra6V/ZwD3RXc8clXMcUzE1GO22Lw4wewzHbkrIKOTujPh1ZlOY3V2v2PHAKmYSpxfLk41g17dZVMk0Xx7APbo1DdHF99RSutsdySPUV9k5cAmkU/aQ0Ih87jWlJMavs/fFNM6UhoZZonsm2FG9jiDY7YAraHxZ7NfCITVCJUfNte+cfvwr65fjfD0VUtkBNiV</vt:lpwstr>
  </property>
  <property fmtid="{D5CDD505-2E9C-101B-9397-08002B2CF9AE}" pid="30" name="x1ye=30">
    <vt:lpwstr>gYk+2gErRRHiWxYCFmHHIxRftvnuU08FmxV8pXFtDBt7mTR35eHvpYLLXzxKBP7uc+gQl8y7IaR9bDbsjHZgLAck7cfpOwOCcG+KoYacAuL+Zvkp1hCnz7RKNNBCn6e4AmDwkZzz1/0ZMMBpb/hgaNSBNHEw71yQGhrYAVdlKZsyKNsei40tXEIjAwcThhzMx1KDyT0LPJYkNYzsUU0RF3j8wCmYR42FOuWRNcL2c5uIUamVU5xIu+2Cd+K5yyH</vt:lpwstr>
  </property>
  <property fmtid="{D5CDD505-2E9C-101B-9397-08002B2CF9AE}" pid="31" name="x1ye=31">
    <vt:lpwstr>+rHt0RZl69kmSx57knJ6uqAKBaGJM/HKCbo4/00fxh8GuzMX36wSoWGOEIOyQ2uKq5ezvhOcx88JzABsl8xMInEM+Vk8leWMYVNDPY75aMhu2opxGQgp51lF/j3TDqXtfwBTtBKWrYj+4nPj9ka0Tld1ZuAc/5JZi5PlESyxjkUaEi4G3hu48JzDFttyyOeFEy1xhpJNXZkR3p/bSn6jO1jMJoa0i7SP0F1IGlP7bXO3STHvkByAQRrQs9yktDz</vt:lpwstr>
  </property>
  <property fmtid="{D5CDD505-2E9C-101B-9397-08002B2CF9AE}" pid="32" name="x1ye=32">
    <vt:lpwstr>NofENJ41WgergFoPrJFVdmmbHXhrMGTJ2XcPq2PwsNuv8mDROlevJ84KxGEwnPI9qgYSi2es+5UvgdoZcRLGW9JPHodY//XNLWTpKH09lSe4MC0dNtKNzzddWPJdhbrQdnNoKbSDXbsSBdCIgww+dJacxoVr827yk3nDcwaVT11yTzi9/BJL7kxTcH1ZzqO6n0x1vVBxcHuODZSz9lysGdiNHuq10DgbzhVAMpwf2QOuyX1r4SiObsMEP79TR9t</vt:lpwstr>
  </property>
  <property fmtid="{D5CDD505-2E9C-101B-9397-08002B2CF9AE}" pid="33" name="x1ye=33">
    <vt:lpwstr>k/3VUviH4DSGYFiD3Z1taFgaU34WJcr78zHAtYnLn9J3GyAr2NoBRGda4zJ/rKjY/j3bel9odPx8MCk9BjHxUTd+2b7dSvXYNvKJAhqEeVDeexoAeZ+CX5IsVp4AaI8VWnKemVMM7fOyPd7X+GjFmx54aD6Vkklcyv9QWnxejXQv5uJRskWsqyBT7vQlamSNxrCWOcLDHxAb93ht6HXilHrJGutNUhJhKFnc1Wdex/kynH/rjIE1ohLFR5g+y/u</vt:lpwstr>
  </property>
  <property fmtid="{D5CDD505-2E9C-101B-9397-08002B2CF9AE}" pid="34" name="x1ye=34">
    <vt:lpwstr>kbTyLhLuivCJAEVSERBpid5DBwm4eQosTBzb8ifhOXJEd2fq62PGiFXMhwVZkeDfGBzHuClxDFeOJl6TjgBJc92naUlosm2xRa7P6wgvq5sHz7fzaSc8nEgnxfyzye+vOvlhz8LCFVQVVGFp17mJxYhhwSQFiqCsb3FFqwRHHV+BqfUSb98Qs/mrXO+oMsLErxuo78GjhdN7UN0TmE1/6bmbOXdgCPq3HcNMx9NlfyHNjbcIMd842GUEWom2TRD</vt:lpwstr>
  </property>
  <property fmtid="{D5CDD505-2E9C-101B-9397-08002B2CF9AE}" pid="35" name="x1ye=35">
    <vt:lpwstr>BsDzwjZpTCzEObvvKPqo8Uu3MXUR59HrV9cQNrfMy54RqJBtpIxr9wTiSQqoytXIIU8DjRhHXi724ZLGy7iGkpfO6xPAk+IejhqtTmtw2AyY7L7ockfRpUWkPwm7/c9SlBbChSvYSOvd4+yNjTXwjAchAIjigu1P1WgU+aKQNDkSNQ8P9243ESOdd/49a8bsEAQBolVegYTiKF6g2n50xI/hn9bgjC9x4t8DMfPz2E1/PuCCLx78y6QZ6daUbsw</vt:lpwstr>
  </property>
  <property fmtid="{D5CDD505-2E9C-101B-9397-08002B2CF9AE}" pid="36" name="x1ye=36">
    <vt:lpwstr>Fw5Wq47y6zQK4ONNzcxV4/k7/POGqVSdNuOqPH7dwauBDOT48RttaVTisp/fkpHcuTfjr8+m0fdJehn6t6KZ/J2GXDuqPLVfTsmVxDXt1GkLihT7sQjj/nfaNlZ6qRcDMAnCV5C4/VCbyauEH/knQQ1pTGzmtDiVYEt7OB/IsQRzADnwfreK5y2mPYV5Ydcxj55+e3DJTYHq5fmv8520vMLy7wc4DCN0CCgm5g29j/UyFvtEKMWGsOpz8T/B3m3</vt:lpwstr>
  </property>
  <property fmtid="{D5CDD505-2E9C-101B-9397-08002B2CF9AE}" pid="37" name="x1ye=37">
    <vt:lpwstr>Akq9NaDnTIBG6TfFehI/LGKHV6zRuLVw6C3e2N84esVYj8nNQ8Flcg9/Py1HbrDV51qQ0DH5QDjYEBQzy4EtcMZfV45CFcLD/XE4FZ4jRZOWpxrG99dB/XusOUGFxcKpGu/gObX4Tfs2+Dun3kyQjK/5Clzm3jEYAKZLlz0Z6+cASm2+GZZtq06t0HCsVeSkxQnUdtPmIlLBtbz1tShQtDsLnQrOWZMM18PkyNW64AcrzyVj4P/V5hyYJ0/snrV</vt:lpwstr>
  </property>
  <property fmtid="{D5CDD505-2E9C-101B-9397-08002B2CF9AE}" pid="38" name="x1ye=38">
    <vt:lpwstr>OIgmS1jWy+87842KfTkfyAogPio06Pp/RjMz1B3AMspMgiSd6PQtNIRmf7V0u4e3dILzSNxioy6WoH5yU6bq8w5QOPktshYDx9HOQUOw8GA/hw9cn+BO51mYcNGQb32/TfRLS6FEMYhb4oXdHmRK8Z+saSqx9+pUFaWIhLFN++aZqzU1gJ3XPNaiaVdKIEa8Ttc8bEXhhW/wnKc4Y/mTRbec4AyCPrJfEOHSma6ysC156jtTkhZC8YZ3zjy+MU3</vt:lpwstr>
  </property>
  <property fmtid="{D5CDD505-2E9C-101B-9397-08002B2CF9AE}" pid="39" name="x1ye=39">
    <vt:lpwstr>jj82ABgnc1ZMWk77N3J2S0Vg31rXDIsU3EkwHzGpqQNtWRsSWlNxlP1z4dQnKNlFruJDq7y9z2mI7EYmPGp27TsyOHrNNBhnGReamCUxD/MmxxSEKXLeLJ+HAE5mUIsdhb0o5hU3JwSUoXwq+O57DH6ZobHiwmQOAm+kiTWmmVW048csTKHGdsWRfDXECmtU2E91vJg+jgKyA5PtLQeAslG9LPWhV2O51fHGZsbmQI9P9HSoKK7EikMuV+N98up</vt:lpwstr>
  </property>
  <property fmtid="{D5CDD505-2E9C-101B-9397-08002B2CF9AE}" pid="40" name="x1ye=4">
    <vt:lpwstr>g2YHZg6LlmudrZNNKYhKgWIM7RHtuDYZ6EqbzEf1WGHMuM5uoQOgn+mhZZQDlbofRvTg5kWIkpk5ebIU/YfwpwhSkD4C7N3V9Hu5tHMLwnyZncL0DcKFXL5i05u4N/y5vjJ3dujnhSvGdPLgqnE9zh9uQzI1YqE8rRh9Wn+nrf3GnxwYX1H1bG+xh+SVjVhgS90coCXx9eG8bW07kmPpC3e3OBqSqvLFYwY7Yhle+CJ8gg2D17eZeUBa8cMVzOZ</vt:lpwstr>
  </property>
  <property fmtid="{D5CDD505-2E9C-101B-9397-08002B2CF9AE}" pid="41" name="x1ye=40">
    <vt:lpwstr>f8epSFHO3iYWX7EnHwZL+AZgbh1x8iWWD9vPpUvsWl0SfWT44CZZji/PifSjjJIOc7jYzGDP3t9n7aIfgHQEvYJFFbKzPpHVx/F1Tl7K3COwGYu+RBlqe5OpLal5NTU49+8XZmAX8Es9jQi6mkP/AQcEPDhBe+po6X7aEN9AfU2c6IledV8ZlF7zM0sEhgom8yEdqUm5C60ScoStOn3ko6AGv9Rpn/w8fTktV9qELWKGnBtdnwaCOdz8KFhkKvE</vt:lpwstr>
  </property>
  <property fmtid="{D5CDD505-2E9C-101B-9397-08002B2CF9AE}" pid="42" name="x1ye=41">
    <vt:lpwstr>qxXy/aHKtzqrTTi1n1EJqdl7ZjAkKavTIXlk19bW9kvZxj18xVmXS6NAfMEDk5LGtG9kMMlA4AR4KWvCcZ3s52SgWorpEV1i6uKjOcroVeo+KeX4BZtvUvAA+4QCgfFNYGWimY/FdeJj/YMISyu7QReISGgEQ0+26EMIjZ+atZQsFUc1AVtYvqZUjYbbbZXhoMafxDO5p/BlLMCeMzOwthxBETuwhsFdLXy3MsQofHLl5VanGSfXU1qBTZ/iBeD</vt:lpwstr>
  </property>
  <property fmtid="{D5CDD505-2E9C-101B-9397-08002B2CF9AE}" pid="43" name="x1ye=42">
    <vt:lpwstr>omPIV43TxZJe7IfOPUdnOQvzoDhjGkcAAaBRYFqE9cLYh6FV6BWtzHu9Fb2jBWA8AK/EECHnDoBojoOs8QLuVzIZcnIFTitW8wpGlRYQy9KQNxAwXFO9WMGNg5C187pFBGPlRlxIvRKm83pM+C81tojQJHk9OiKBGKw7xCeCYOEfLJMs5Wxykws5/h2Uml0h5xrWCtg0iPUzLDMb+MrvZ3Yae8uG0LhLevZZPVzQ3lTwSfrAEzjC3z5CYx6Z5JI</vt:lpwstr>
  </property>
  <property fmtid="{D5CDD505-2E9C-101B-9397-08002B2CF9AE}" pid="44" name="x1ye=43">
    <vt:lpwstr>5zBlLeQ8fy9MmYsfvEgp1wDktmsd1wiInedu7ZS1vNAIcrQraZwaXxlysudmV+H424LEIDx1qW5XXyn8ogjt38rGASrknaR4xqgh5f0nF+8lP2Q5MNEAJlWY6Bu1jxoHzeJwYcYA+m+vUXs9WNOv+c6QKSjGlxK9uqCRhPFnJYPa/Jz5otxWBnHQaPkBJKnVJ/ClpHkEmzFeCUdg1t3K4rr1xYWm2Wf/DfeM8OhcTi3X+6DsMeombeLLwsgazdU</vt:lpwstr>
  </property>
  <property fmtid="{D5CDD505-2E9C-101B-9397-08002B2CF9AE}" pid="45" name="x1ye=44">
    <vt:lpwstr>z1Vnw0pIuSgARfTaDBH7DN33Rm7/Sd+XpG/pNpKSshLuTSXbJRqj6dAeTsc+zcWlvjDpd3UnFCGf9c3AFAe/AIJlj7TuSc74r8De95nHGSwPm+Y1v3VU9WQlrm/CqynNee+N/FY6VciUG8F2bi3GqNDMEdScvtzklmktZsnwJ5c0ok1o3hrvORtz2JmaK11fIVkXIHiUyi2ib4Zqyy683/22w9jMH+wzDL8O0PXXJc4CwzBuxyUY8FcPXSVoTN7</vt:lpwstr>
  </property>
  <property fmtid="{D5CDD505-2E9C-101B-9397-08002B2CF9AE}" pid="46" name="x1ye=45">
    <vt:lpwstr>kPiqzTxq74S+sQFM1kMSnuX9CN655mDISS41F0xs4/nM+RrlNHKdpQvV6ob4URRwoAffMUQFPN41KEnIkdtuxygUExypcACewC3DFK65KraY6rkg62DoWkmfsDGsFL19PQptbvVX1KrbA0GV1uabiYqJzXyuPb6IU/DpGFnrscSYCRgqhMSVBgRBc2aursxCZ5COzqrpN6ONyDOfsoAZ5FISXAaSP+JN6lY8EnRscX1mcHFPMI027Nnp0QZwIWb</vt:lpwstr>
  </property>
  <property fmtid="{D5CDD505-2E9C-101B-9397-08002B2CF9AE}" pid="47" name="x1ye=46">
    <vt:lpwstr>R0b+NNIPTN8OoEKSaKG3vJ68Y8J2MI9L6TsQmblCWZzjDzOl8txRdtVGY+nBfIrobBo4MJSV8RncGWY/CavKU6TTU4V2oyvXlG0COpAWvuxRYQYmduwMRTeDBZ56sM8vWmQrR7cvhxr2G1bURR54Kw0BRerg9NLekHwOvvS7Zfr+7PJedrnpU50jg6xi+B2N1+u3r4jkuml5ZoPVEkL8/iXHJDEQB+mXWsOH5v6GBjsB0Nt2S9WrWs2aGx96aUn</vt:lpwstr>
  </property>
  <property fmtid="{D5CDD505-2E9C-101B-9397-08002B2CF9AE}" pid="48" name="x1ye=47">
    <vt:lpwstr>3svubsSdi3jNN4HaAVy52h7Ad9EHx7zjCGGPnA5cDetLL6KOlMOIDa9x5ZbsB/nO+8t43Yi+C0166FAzey0c5jSBYjhG8J/5P60LUW7cRZfapx8/BUHjtOy70gvleya2VTwSXX79jPKGxjhh5LGsyfbq4N21QPtri1tUcAHAtCOT2a/2/KT9gM1MCXk0/6/C+ZjB8ccjLW/2RFGJV3oVVvfXAEjrVxG4y+Bgr4MuKt/w2W1OoWu9jw77lTgV70Q</vt:lpwstr>
  </property>
  <property fmtid="{D5CDD505-2E9C-101B-9397-08002B2CF9AE}" pid="49" name="x1ye=48">
    <vt:lpwstr>Nlu+N6Qd7noxEfLXVT+A1Pj0qzaQQJvj9izMvpIYFiC285GKee4EER/XRsfGxXwn/Hs8ITwWE5+xM6NVzTF3wEhJNoUKA+MWriHWjqC8Dkmap/RhqHb/CoI/89Vq7qwkebn1pKJCYbbR5f6BsP4WjTEPugGDVUKhkWAifNLe+/kEoDk6PcVCtx9GD4+X9WQV8XwSIFBW0+6ZoG6F2RI2l1LAY/UoGF18wMy7KfeMNhk/Z1DO0Cx2Qwg50XYWp+G</vt:lpwstr>
  </property>
  <property fmtid="{D5CDD505-2E9C-101B-9397-08002B2CF9AE}" pid="50" name="x1ye=49">
    <vt:lpwstr>krdVGiPhVErryFhkBwGKtgs8KDa1QCy+/fGhJcLk1hAvI6b5MAVzCJpf3VzmG+8u1wBO+/dczDDYFB0RBoNz+ZYB6gGTDQBgg8+Vxz1z5kd59lvUo71uW2k9cDYCbuSLdEbXOrAzxCQdDiEZaZKXULVsZplEHvFaemEWcEn4/KEF59bSFGIexLyZxe9DoFWl8TpKV5GPFnWbPDpzuEwE6XJ5lFX1lehq24sl4Bdyeb7aYIO/y2shWCj/RQnqaZm</vt:lpwstr>
  </property>
  <property fmtid="{D5CDD505-2E9C-101B-9397-08002B2CF9AE}" pid="51" name="x1ye=5">
    <vt:lpwstr>BIGgs5RoiGG7w6kDYWSmYl+3vOPEFxLkxptHRZtpxRCdONP4UJO9ZDA/rWuH79DBUutrNfZP8yVQYcgrNuvlyls55zqNKjrtFxZsV4rKq7kaSofKr3TUpwCeG3zooajggFyUDfAoWpr14UCWHXerXerMGdfuRrkMcp0qIW6YV80ClIo7dV9crpcVhirP15reE7Pl2zV/SryQoE1BW1V3OzAefxt7Tcd0PQnOXkrTWFhp0w4MVWQ4LG7VrDMbzjF</vt:lpwstr>
  </property>
  <property fmtid="{D5CDD505-2E9C-101B-9397-08002B2CF9AE}" pid="52" name="x1ye=50">
    <vt:lpwstr>G1IX9ZjN9V65MbqXCFu0hGJX8qAwgwCQKdtKBcG4BMz5Yg+5w9P584g5UN18b1xMP75WCh9N1Z+h3ta8znEyFmJ8YMr7MCloEekXwj2SwAg44CbIDeuuz3ui0M0XOAFWTnIwfo4mO/yBx6RbwA3x1EAj9Z5qkH066HEq+2ptqGL4OAmtYFVpez+OvEexg2VXcFppQlAqGegHx1xGvAHPW3o9dTyyXAm8aJ+nybwZbruQ1M3VElAlu6P1YLhqoGt</vt:lpwstr>
  </property>
  <property fmtid="{D5CDD505-2E9C-101B-9397-08002B2CF9AE}" pid="53" name="x1ye=51">
    <vt:lpwstr>Iftv87+WfyxiUusDUv2Z3i7czdI9ePf49GW4yebLRdS2zf/gSbPHJrMms5JV2itTs4xLyi7Ql+sRcCVTdedeNf1/30XIc7U6qb1BHnyzoeylXiiexmD6JUvl/pmJL/HCM9Pl7thySnxu+mIAtDqwBZJtbeTZsWD/edYX//0a94AWKTDs+TdV4++Z6N9rLMqFcQavFzclU9/MfTH5aStUQNq3BDvE+OTUfsRMF63ycvxhSNWxILwu6SdlFdDkrwh</vt:lpwstr>
  </property>
  <property fmtid="{D5CDD505-2E9C-101B-9397-08002B2CF9AE}" pid="54" name="x1ye=52">
    <vt:lpwstr>x7FMgz9AYC7ylMbOzhrFaIQn+ZRgTX3Gnlwm7toZn8B6FzTXKGugxCdHCyajhlhY44dCmUXHFBoyTnW4hJjCEEnAMpH8GqEu50PQbPG4OkYINYIwKg2dg1mMQh2UOtL8HDLtsPI286/PzVYoCDnpaUbc65LxePytYqp4Z8i6qJ9WavTAwoBIlBuu3nveMerZscndjcy7ksrctNWOWdu9IC0xBr/CD/6yTcsY07yq7+HdeLXpDORSheDniG2cPr0</vt:lpwstr>
  </property>
  <property fmtid="{D5CDD505-2E9C-101B-9397-08002B2CF9AE}" pid="55" name="x1ye=53">
    <vt:lpwstr>clTFiiEwBJ1COKvzTpV/eRkvZuC+FuZq2rcWcXURrXbFjsYCdU/BeiLoUWSkquR/HqPbFOj6jDn+5o1F5k4YqLEMJmrLR6dkftjc4wFKQCCNWWxWSmnO56Z6/XAzOLOPDq1x/JUPUCelbC13VcULvPeYmnRDP73pzkv/v5+Qn0KZqhymzLx1DWQ2m8b2UFPX1LxWbs0EnX5rRqUkztj7ol/vzg5FaabKMX0qGMw6wXAYJUVuYuoDivAaIJcxOfV</vt:lpwstr>
  </property>
  <property fmtid="{D5CDD505-2E9C-101B-9397-08002B2CF9AE}" pid="56" name="x1ye=54">
    <vt:lpwstr>vxI4F+8cGjwWgJqRCAnh9UKKjWJZObN9WdWInF/LpQTRh6pngIcAYdxuJrTyGeoMTrHtXXB1UN0e5mrNqmCLNvqm9JyAa/bVoTTHYII6T19OIlq80DF2AO6vrr1erJEi8mBNQX8bYoi6yzxGF3BJdRPlGkEjFJIBLRfXdeCVjRecSrVE9WSWOvQAyHeepIheDb+/BPMRNLzyVbbFVdTUS1p2FTsAXYtNV5scRQZOu1lKUP/pumsEfe9/j8asTn5</vt:lpwstr>
  </property>
  <property fmtid="{D5CDD505-2E9C-101B-9397-08002B2CF9AE}" pid="57" name="x1ye=55">
    <vt:lpwstr>R32xkSh+210xuCzy+wJK8ZcLvtaW5ZgjIRYRj7P9J4waT6efzxqqYNfAt1N6vJrVKqbo865ksK/QOS4YvwOJTywhJ8k5GypKkT2x/NgtZyj1LW14Rft/B4+G1X+6AM6aIF0MLUacwQVRinWgcsgglymWZpLJU6v77s8sdkp4pa91bOQa0j9m9ONl8GnshtHllkEn4kGU5Szq9F4whCVsWuXvK4Riszqs3gvuoe36AS99+6pvM+OvI8m8TSEdAUv</vt:lpwstr>
  </property>
  <property fmtid="{D5CDD505-2E9C-101B-9397-08002B2CF9AE}" pid="58" name="x1ye=56">
    <vt:lpwstr>XBM/671xyLP1FF4/M71qQm+mpsa9yJhGAijqfajCR9V6C2E4jaU7WjfHTcxkSJY5OZb4Ftqnoq7b4vcYF1b9hEF/27Zss9vXkJtv/mu00WvCSKCe8KfZKv9wA6nPhf/TBhKLxomPV6eVoxZvF6g6ujj5RZTeoU5qRNvRDx98dzzKZhmgfqIPn+7JdjIUPUIDpmZ9Zwhtdh3oe8WmWbFcNcNVroIu0yKWxHbmRNvy/uDH19/NjXwhkrpKE2g+Kho</vt:lpwstr>
  </property>
  <property fmtid="{D5CDD505-2E9C-101B-9397-08002B2CF9AE}" pid="59" name="x1ye=57">
    <vt:lpwstr>Pmy/Y5dQ39lsInFO6vgXguL48lZrDRagBetIBG4ilFwItX9vVQKU6WnksjflnhNBS/4K23bggJ2MwmKx1eDCxpFvszi0OG7lhGiuVsoMuj+3ZKFlFUOaPaT5iR3grzvsmVKyhbwAhNLhrmKqR5t7Nunwu/ajCC+gqxDkGXNMHF7k4Al+GSBDYYrASHKR+er7mvnGx30jRmPg7ChkINyaSKt7m+XWJkJuepyYBb07LHHJcnSsjqNudzaL/SzWSPt</vt:lpwstr>
  </property>
  <property fmtid="{D5CDD505-2E9C-101B-9397-08002B2CF9AE}" pid="60" name="x1ye=58">
    <vt:lpwstr>/CsL0nI57adOFggJHyK20pgnwIgkJmtKLqRzbO0cvHu/1EYIWvXkJwnj/5/bDVVzl307Xpu3V+QFgK7PeDbdK+fB3tmnkRi5YDeQMrZwqhCdJKYnapleTB7cHpN8HmafOPPyEFoLBVmVeb0tRunVeex+lYcLCy29cMK/4E3qDV4yqn6lVJQZdsyPjwwsR9HT8GmgElxo9bC0lRLblNBp22gKCbn2BHp9caoW95MtHwv2MlfiCHBwcaHi10FrCxw</vt:lpwstr>
  </property>
  <property fmtid="{D5CDD505-2E9C-101B-9397-08002B2CF9AE}" pid="61" name="x1ye=59">
    <vt:lpwstr>tAu9wkqj9vwJIKIiDptnTlDr9OKWFfVGkMCAYm+ka9l4mSvZYJgLdk7w2LCmv6CKT0Ex9GS3Tgcwhpb9aYI3qltVhQJjd7CFjYCxvcjfU/3p19mvbVvQ8vy7j/3SMgLGDnXV89163dbxtrGlMda5vmGOWzbVkeFlAwUmqOkfrPMm67pg/IPNRRLCqeM74ReHxNIJBuCWFy/obrAKrfoOHNeJj97vAQYO5Sbm7vCsJ2DUE7gGFaM2krb0/Xo6Fmf</vt:lpwstr>
  </property>
  <property fmtid="{D5CDD505-2E9C-101B-9397-08002B2CF9AE}" pid="62" name="x1ye=6">
    <vt:lpwstr>kxsjW2mEh9mOKg7nR741m80z0cQCJYfjQFa1qBKc2WpinSoWUwAjbRzRSRi6t7nSUDNvN2CZdaZt4o8yQx8GWIhejdKbFFKcNSYm5jIIciDzC16yJM3LZ47/GE/jNGVKQ1jrNEJnlZDg5rKXUXNkC/RphlpmTx/ot0qcFznN0wxPEbip7ILgwTyvIaLgyyk6+ctsC39SwK+eZsKGMTvzO0dZXuTO7AezCo0sIDIY1e1mNuQGKsCV+89Iw7ogMaY</vt:lpwstr>
  </property>
  <property fmtid="{D5CDD505-2E9C-101B-9397-08002B2CF9AE}" pid="63" name="x1ye=60">
    <vt:lpwstr>pos3AEx+rerBH1um4RdIjDq7FuNrixNBIEpZsdHPda8i3AoESNdKGX9UrhVgIkZ0skHEXcGWym8uwX18yg4jJALpuoty+gbphqgZsjVP/6NJaHsafj9WMops/f//3DyfOzHhGm8nQ2J2rZ3meGrj/1EiQMt8am3QY8vg/UMgfNNTIhNlyjzNS4s4oZDum8F1x5rCgGl76WgBjFKDz6dwg0wD6KUEWuUVUjGGp9biGT4qfl/9ELc4Vz9ew7dLe34</vt:lpwstr>
  </property>
  <property fmtid="{D5CDD505-2E9C-101B-9397-08002B2CF9AE}" pid="64" name="x1ye=61">
    <vt:lpwstr>PXACLyQe1gOvotUuOb+eQkoDtl68KnC431XZ9o8BqKLch8efX4TNL7vFtLEtd65Mywp3U8Vb5+3MGkjVga9Be4NYRPAMG4OiZQ2Vs/6H4rs0RMu1YCUTQaCdH7RzH3Bx1cAsn3LP4E9eG2+8fKbydl8Z0ORB/Cnvrzc5dtvC0jXBAdYFASZicOjF6989iOLXoOdlZ2WlRwnTsifJeTA+K7jwG2aSEHkqHChxpsLiPgIxlVY4R9XT/HAbehVeaxz</vt:lpwstr>
  </property>
  <property fmtid="{D5CDD505-2E9C-101B-9397-08002B2CF9AE}" pid="65" name="x1ye=62">
    <vt:lpwstr>0cEwcuM5co5+DEH2uTYT8ZcF5s1Vwp6F8Qrk+Ikd1XEsxTE9V6P1S4CRJp1nuFRtRqcdvg3YFn4pdoEOBBk+zu01qUHENZ6p+mywKb6tTq28/KoPav1yq/iBdlTzFOeRqjcxO92dAdyue+3NvcJXM/34TxgqXMgw1h92cmxwQOm3xLK9NPgdE92SuL7f6zTARAFKNvpHFZrunHYQDYzkGSC4jviu+M7iw/4Ps2B41PD/g+uI0wr2cS43dkxeZee</vt:lpwstr>
  </property>
  <property fmtid="{D5CDD505-2E9C-101B-9397-08002B2CF9AE}" pid="66" name="x1ye=63">
    <vt:lpwstr>IDDG+vofEcShOOauRD/iutHnOPa42jXfxCdM/Y5THRZjRe74M5zmcDf5d0+nN6y8gwlP5whiHSJgWLHJVFme5TdqrUIvBr8uzy/xXahp+FUdP3S4JnqksiYVcLKL9SH2wqHXSJEBGhijl2bXFR9vO9FgZ2np2YBg9865Ifa6D+8Z4KlRsI/768vvFPsPFZuknZ5mF05edESmolxsE5PkU++amaXi4A2wBR/KugnAe780y/t2YqAycNp0bla4i0x</vt:lpwstr>
  </property>
  <property fmtid="{D5CDD505-2E9C-101B-9397-08002B2CF9AE}" pid="67" name="x1ye=64">
    <vt:lpwstr>CuJaosKWihhruuSYeb7gk1vAmB3ObtAtuqpkcH88DB97eQmpEV3Kdd4mWREI0VWEEHrLJMdMoGQALBxQcec98GeZW+gSLhnCgzG4bhK/3yFofUGboIOD20BFun/9kdVS6PDuO7sb4jw/lfhmBrNT8uKv7lf2I+WnmdmbbPcHoU3b7qy4fmYDCtq3e2kaoMC5pgZOkYUEHMguYspGYBZEdZ0e8shN4TK69ZKsupPRZeLcAbFhB8IQ4lrw2HV0qkS</vt:lpwstr>
  </property>
  <property fmtid="{D5CDD505-2E9C-101B-9397-08002B2CF9AE}" pid="68" name="x1ye=65">
    <vt:lpwstr>DAHfRxDvHdQdOqH2fXe7eyrfMePnNXtWWccHuJFBWiTtbjwHh82VMBmEXNIVZmFU79co/z1KaZsBLAh0gjfK+xaEHO3a13yySmhGH4kqy5erXh27SIX0rmpkVFgxBBYzRf6+OeJepdEUiRpia+H/wWIJqZ6v6VaiTcOksNZItBLZIx8Okd/YmvWi4Pt/WjWIvelj/YkD9aGtOTbDTlJhKfFT+WVGMC5iqU/P6Oh0pF8mn+Mj6ln4ZN0D3vqWk2O</vt:lpwstr>
  </property>
  <property fmtid="{D5CDD505-2E9C-101B-9397-08002B2CF9AE}" pid="69" name="x1ye=66">
    <vt:lpwstr>+KHhzhhXVzTkSeDp47Q+f5IlPB5Ubb4PSGgSVfxzPTgQIxp5bdS0ftMbKBw00KThjWo40YpiKNtAwVNmlAHZQZD1QhIV1JLrSimQl4u7aCeuVpHBM1zPPmKLFVtv6QIYp22Ez9bGaKLxcWxyjvSLrQYhfy9JhfJNNKCw20Oed9vDcLyf3uwx8VjmGw/1V0HksKAlEU/SAWgOQlQXLOsCPnLPHrhylXlpZAd7/7zilblFbgXJ4tB60XrOTa7VKRj</vt:lpwstr>
  </property>
  <property fmtid="{D5CDD505-2E9C-101B-9397-08002B2CF9AE}" pid="70" name="x1ye=67">
    <vt:lpwstr>iW3rOGtnedUhBgJZ8qwXMNi0759aoWDB6EHFS51z2TKwXO4Y6IRLPeh+ZNqSCm4AJjttGzvT7jQF3NZym7OyhN1WKiBN/NwDDg/8ZLjWtIZ228wfcW5koHuZYLxTYlb3FUPotdOn7tYnxtzTjgrwXWmHw3jF1279+/cV9Amf4JaQQBBpAGyKMQODfI+pKjbtUp6k9EU3Yelb+gkuXFi+nXTmxAwYzj7p/l2d1EKddql7uy9FAISOWhD1EXbWtzg</vt:lpwstr>
  </property>
  <property fmtid="{D5CDD505-2E9C-101B-9397-08002B2CF9AE}" pid="71" name="x1ye=68">
    <vt:lpwstr>zC8FLz3N0gcIpy/xkO9lYFOZqi1YvHmuITJw7dQc9idyM3aEpn5EjmVGUIYxfLihXqpgmzUzk+4QCUcCCybV3Lm1jvMiAZrTmGQPiaLwjjkvfM5FT7/dpxQg4bOHwVNuoaoOm1vyMw5UHQt2VdxY1V3+YNTgpo1Xpq4T/G6PjJjwfP+cBrHX+hj0vbGqCb9u1ojor6di1qePIZm5+49aq5+o/OYmFoJWeNpAAn9xNObwU8BF+/q4VbnqwHk6DvY</vt:lpwstr>
  </property>
  <property fmtid="{D5CDD505-2E9C-101B-9397-08002B2CF9AE}" pid="72" name="x1ye=69">
    <vt:lpwstr>R3+qTCzUDwJ+UKwiWJ5eFvwRsaoxyTTt6uKlmrvvsEMJ3aPS05H7BCvOzHu5rmcPINyXC4SC6Fy1b1LVW4lzUS4fjQDIaJuWmQ34pnZNHLlTU7VHAUMa8ugoL2U4gwOFQthluWRLsQM+Jb7kHTNyptm5L5ZxRiEvbmb8MS9e6WdotRxeGAxsVhDvnQVhVYbCKRNb41A6X21VVAAjGl4zBG9iET7NwhhOJogsuBVC5bbEp80VX0NRkaBLR5mde+p</vt:lpwstr>
  </property>
  <property fmtid="{D5CDD505-2E9C-101B-9397-08002B2CF9AE}" pid="73" name="x1ye=7">
    <vt:lpwstr>HNAbzUmaOJuOpWKpn2W7yZMN6JmmCJ9K2SmEJI+A+Hb7zJurhExY10s3BoI7dceurhtSAnOnyjVSBi+cnyyEUf/NEcn5jNov5JDUCT567Rnr5NYFmw3OU+QlJ5oGFdD5QFHxziQfb1wOs6O+LZmAjruGrrpJX0HDlbMI213LhCUD99FAb9eUH+DILzBp+8OYFMAlaaor3YaBs5Hw6decVVpbnTEixW5OLHTKER0kyCnEjIECBbxSSnlRJdLqWsb</vt:lpwstr>
  </property>
  <property fmtid="{D5CDD505-2E9C-101B-9397-08002B2CF9AE}" pid="74" name="x1ye=70">
    <vt:lpwstr>6Pvwiz00H1dltecC+vXDEoaZtRe88Wlm+/TDPDJxYG2ayGBpt31SkDv8NyuPsCYs6S+KLFD2ia+GYvYltniTuKQvgkOOO8scC/zoMCCq0Cs6Oxt7Dit/u0LbeAQMAJsUSDc6VnHr655rX32DItoqBtH7IPPmZccI/HyUOZ/m8NCcSlzteC63A/16Buwm6rkKCym0PVUYcd1vf/rxKGJErvYTEsyy/FqQ4G7iRvcVARt7USxzFqjCwIozwMCbBDV</vt:lpwstr>
  </property>
  <property fmtid="{D5CDD505-2E9C-101B-9397-08002B2CF9AE}" pid="75" name="x1ye=71">
    <vt:lpwstr>xanju3sjP3qt5dUmKkaRoaPLzYeStwS3rNPls1r8Xi7ZQQHLDptDxF4kpJ/LL+FhgXU0UZuPQK1zqAH8ZZYl5awz1Qao8m3xhcDgft/a+7itWcmW0TRUVd3VaBE+V5O6Er3Le92AFLk9nHLkQTN+zL8NLnOLDP26R/g5whIe6npRQ0SokB+cLEqQE9mPT1t7rbk6u8jjb/foWapcFmJLQ42S14WJ5h0C8HIPVFqd01KuxkYZTL4psIjdns8gT7Y</vt:lpwstr>
  </property>
  <property fmtid="{D5CDD505-2E9C-101B-9397-08002B2CF9AE}" pid="76" name="x1ye=72">
    <vt:lpwstr>pAlNHKwYRp1igmFIXr1mdxWgM/JKIygqdJOTdpfMg4BXDsmYIHYwzZjGFUns2bHotYXh8+Vid1oeYzBfOxSr+4IIzROKIv/GX+tnBS+6uxMhYDdWgJ1+KdGE6uaNxNG20L64L6d+NkeTrLbECFmqInpW2rmC38EdTz2gTqHDgIQPUVLQxKr8ED16XHbn9TbYug/o6fsPeQSUCMyTjslvziLffdnTRp7iK/qWqdjtpClAAHg/Zul0ZrCvyX6kC0K</vt:lpwstr>
  </property>
  <property fmtid="{D5CDD505-2E9C-101B-9397-08002B2CF9AE}" pid="77" name="x1ye=73">
    <vt:lpwstr>0Er6VXiT1vuP7K4emYkFDzqZgVkRL8bUPTTxwWbO5ygpNKT4RbixWb8YRaiYhezV5sngYMRNJZ/3TYnDFqpASgEwudWq1/W+u72m7zRF5p/KldetZDBv8HNbbWYSE52STS+LzcH/sNU4SqqNwqiamf7gW43pn/ImoEx9MkzJtzcER/h702MCMyS/jduwZS23RtpxqoXqPH2ZS0rzHDYn7W+2WsKE/5Yv/Hg4WWO/uO4UWJ5K0tfln7DNVnevs/l</vt:lpwstr>
  </property>
  <property fmtid="{D5CDD505-2E9C-101B-9397-08002B2CF9AE}" pid="78" name="x1ye=74">
    <vt:lpwstr>brGLOJWeZQUX6h6sPbR/wpgCXeoouMfgBp/d2K6rz5y2i5cUez8Leff+HLzkMFIQoJCMcjL4NqTO6L7svMf5ofLwfuBwOfuj7O9kPykhDHLUWaqE7SrO/aNZMg/rIbj2iG/Uf3v6+tz4Sn3wMdhe8KbJWPEyIjUIQa+gpYm9is/Sn1ujX7gqI7hJad3+nmehjyb8Cf4pGmiySOwVScqt+hzL6DaMXR/DNZSrgy2MBgpyRiSVN8XRajDVRVfgsOP</vt:lpwstr>
  </property>
  <property fmtid="{D5CDD505-2E9C-101B-9397-08002B2CF9AE}" pid="79" name="x1ye=75">
    <vt:lpwstr>gtBqD/0w/Kv5EgumUMTruN9ejIEWWu65bCj0qoIT5usPQxmuAbqRPNo4Gbo17S5L1A+IxkmVMX3u6gAnExRucNICNCii8Fc3nZeGq9Sc/D1nIYrUmv94Qm6hQE0u4EKuuhxksJRSTBIeXBLD/DhAfK1OCiaro/6dZROnVqBpCGvkc6NERTD00FPVu90aD/Yg5L2njhS2YWKQfvZ9WJJgCdE3PLr/JxHsQdTIqffCg5Wuo+NThy/hglWsX0iY9i/</vt:lpwstr>
  </property>
  <property fmtid="{D5CDD505-2E9C-101B-9397-08002B2CF9AE}" pid="80" name="x1ye=76">
    <vt:lpwstr>vAJzjcqZ/BXTtqgIjcs7FFJuYzOtVvNy9DxLBAcKljqAtJRlD+8MKC+oWFOaDCaGlsuwI/SDoXNH+KVfDLkg4oxWlzdrHYsffvCHWABaSKn9ixSPcyhuE6JIJ/5mK2KI5gY4ks4bzJkd56vO2acOOAILOw/bwkiyMr5ASK6Vm9v0ilN30GHIU9li8TopVRZ/GfbOuGj6uft1a8inkRl8xWTMZtDXk2XkG3VmIdZtyltF+9TtoGisJRarmVaEETk</vt:lpwstr>
  </property>
  <property fmtid="{D5CDD505-2E9C-101B-9397-08002B2CF9AE}" pid="81" name="x1ye=77">
    <vt:lpwstr>+s0DNXn7GfBq8vQ9pPmLJaARwshlpd0KoAOhcgHVfMwjmIw8cXD9ir/zsiqfw7Pnjgs+Je4yrYMamAAiqfCiFTBiln+mR0A/EGXIhrcMiC16xIpQK6guo7m2/JZCr4/Ta511f763VgGLJnHDI4YHO9N1f6zvtFQxXNQbJqTMixSBDLScZB4CCsnGa9ElcNU38OrJfGc9rwnm+BJ+BUF9rycyeNPCbaUuR7uV8KASecCuRIlLFf55VaMBmGhHUnE</vt:lpwstr>
  </property>
  <property fmtid="{D5CDD505-2E9C-101B-9397-08002B2CF9AE}" pid="82" name="x1ye=78">
    <vt:lpwstr>UWUvhupRsR9PB4uFqdhvwkfk1+1mTHeRClpQS8f0YjpoZ1YTuIxnzXGwGiH+z5MMgcBGjAmZGB3Ha0mV4CnFp9gPtaz031lUjeD2SnHOaGTr+Xse9OzYzRvKI+wENYbcz1951nvY68gdrY2VcPCMs61bmmT1Epmflbew10XUI/qbs0mjkBnzQ9uEX2oRv/LUTrUlgRwAuazfgBmpeWsEgHjrMy91nPKaMeUN91NTB288c7GF8DnmP47VvdzLDlo</vt:lpwstr>
  </property>
  <property fmtid="{D5CDD505-2E9C-101B-9397-08002B2CF9AE}" pid="83" name="x1ye=79">
    <vt:lpwstr>XxY0vQWzXAq5ApcDZK/bAOtsN1b4xucnvKlmsZsnrV5ccT81ah1BeVXp+vE80ku+1YepbWk/Hq6wdyMmpcl0Ty/iVZyXLcacrOzLgzCdS6vnn6AD3SS0/QOP/4FBUf6xhKUVOMpemJ0lXEFPvuanvqkyD/9ody17U2prvGKfMOro9VCbRvHisMJn2ewWwrdHX3jRR1A4m4O6iDx8FyKTMWStTYaR961C2htjIge+Ov26Z2qUxdQWfLjjL0UIsUL</vt:lpwstr>
  </property>
  <property fmtid="{D5CDD505-2E9C-101B-9397-08002B2CF9AE}" pid="84" name="x1ye=8">
    <vt:lpwstr>Rf44eZnvFOJxngtJCyHpHr0pZSAFkH5pivYs+beO4bsgoN1yExV5+bFiQQ5HBc1FKebjx1Nmg/HuVCKshnQZk/z3vnPbTAxBDHdODI2cv4nChb2Otb+eqnJ0Lelty0q/YX9aAQBPtL7ONM7wncqZYplDiU2u+bvDoFGTu+GLb9BfvqDsoOYtaqRXM06q+BmeyDcan+IauzXVOv/g2sgCrc4XNFRQkUnDEdLb+Y1LtLuuOeW2bgdO9GTyIO2F2Iz</vt:lpwstr>
  </property>
  <property fmtid="{D5CDD505-2E9C-101B-9397-08002B2CF9AE}" pid="85" name="x1ye=80">
    <vt:lpwstr>sswkuxqmFNOCV5Zgadzhn2QmeRY60wg6aHz1WLLdApmEsa3a3SA+fuSeJf07GIAE/WIZmeZTRquh5VkFg/Z4P2JLzL9VHe2xYpG0uRS9dxVbWxDfjyUwGEizUvixa8UDXuXUIINK2tVVSNRgf+Hlwbk49hTc7oX08BYyyEaKtWG0Q6a91vqlPJYXnw5m1gq7AGSNSzXoMxasD84UW+U0113tFlrNnuhnYiiw/eY5GdyBVjju/235EKP6LhpDiiZ</vt:lpwstr>
  </property>
  <property fmtid="{D5CDD505-2E9C-101B-9397-08002B2CF9AE}" pid="86" name="x1ye=81">
    <vt:lpwstr>P4tqqLKXLuCz58co0FC86nIsf9ijHiZhBzFd3TQnpvAq9r1d4vEJC30SxJXEV19EWEIKu1Javb9rNzzp+01qlXHWM4Ab6KPPgQJt0qbciR+CXE/2W+TZLPKquz9Rp4JBbrmGINrzpDlnd8O/bUvhDlpFnxYefC57ny24+74auAoKvcgEDvE33pLSm1fwqtD4jNmBEg263l40phPLBAHsw4l+2mbf9eO7fp1GWSRTSq9MA577BRyda5cyhvDYSb+</vt:lpwstr>
  </property>
  <property fmtid="{D5CDD505-2E9C-101B-9397-08002B2CF9AE}" pid="87" name="x1ye=82">
    <vt:lpwstr>4JAgn59I2zdD/RLNhgLzPrBJ+CvUEfrxscA9m/aUJ+qo9otic2POovsIq9BkpVKmAza2ZDWXHL/QrB0Q/9aKRbHVYXpT3ul+z3E39A9JsqaBUCl4WZnpfRMzGAVI/iKDRMmyVBbSHVOoG7F4jNzq1yDJvWjuilGtb6Cx/8lp73mFaew1qsofuHhEvGpVTG6KGJRfd9VQM66/tbJMRpI1MxBG1U/m7lKAdl07tPuBe336afPFBJCXDt+CQUXkRqP</vt:lpwstr>
  </property>
  <property fmtid="{D5CDD505-2E9C-101B-9397-08002B2CF9AE}" pid="88" name="x1ye=83">
    <vt:lpwstr>e35216/AjHh+USVHKILaQeh1BpU8vHcCOkC+7EBlDkpVaJWSAcFCyFkbJvvi60WIxFgepRsxUEQ+yl57jcoz+h3zGXWk5Y1Npxo0rmKEfdYiiX3Gtl1WeytAsAxP7PDihiC6bgsYKJZxM0BJO87ijIdyoiwEyGz6PF16qvORuJXNL2XEK3G4oG5v45nZ4bxaaPhjKkKAjOATPlGExwXIPMmomUrY7A7hochzJO7ln62lp10Un+H9qyFSH9H9+zU</vt:lpwstr>
  </property>
  <property fmtid="{D5CDD505-2E9C-101B-9397-08002B2CF9AE}" pid="89" name="x1ye=84">
    <vt:lpwstr>QwlR/cKWPgMUe1kEn9WN3I3DXTjnbu9q/PhZJBQw9ahfMZdfFvygK6exgkJP84bs2C83CQMRXKACjljJX7VDZ04i0GbWm+jEb0VWxD6am89WEo+qj+sPkRUTORTmVzqnsSYKF4x9liy2W7dRCqKN2/4chlnirk2A/1sIZMfVBxXI5KExls6Hsw3m1xcN/UuyGmpPG6/Sll45/HP14mVIZJdpeG0i+5RWifYjD61L0EgnqYIfW3qSZ3A8TIwlxrR</vt:lpwstr>
  </property>
  <property fmtid="{D5CDD505-2E9C-101B-9397-08002B2CF9AE}" pid="90" name="x1ye=85">
    <vt:lpwstr>1pBCk7ITTBaz9EN7WN1hebwoolBnSHIl9CRAa9izJxNUm+2jze5Cu3oPlhnf2uWANqhjlNcLtqUzTn1Fl4TFIF73ONDmw+uLbvgSdlB5Ze6aIHa2/asP2yk+TtmZlZs6vxd0n48Eq04IuCbjbnMXuDl8jdFKogDnMtfSzcba3fV2Vb55dvC1k6mfMKKpbM/ZwD20JCDbzPQqnNqEu1ATX4gMlDauz72G4x7PBffbc67OuUiJW9GbrPbnv2coAP1</vt:lpwstr>
  </property>
  <property fmtid="{D5CDD505-2E9C-101B-9397-08002B2CF9AE}" pid="91" name="x1ye=86">
    <vt:lpwstr>0MxDSmoJN2wTDP51/W7ETzzIPFnh9+zppCab1kkwXj4Ll6p16NeaYfyL+2E5BDou/ozxaFGTlNvayyBXrCtBbDEEN7ee2to/WlcmpOL9zyG8Xb1WVViK9euVuzEGQP521+Dm+xIusvRTN7AKZoXUWeWGEMrXcjuyPpg6hc8iNO2Rcj4b26+3hNht4xLyKSJuU1NFjleEtXXdemYOZ0flSTVYg4bg4VPqlcNnhZIygsgUd2WFtnjZmiEgEgv9J6A</vt:lpwstr>
  </property>
  <property fmtid="{D5CDD505-2E9C-101B-9397-08002B2CF9AE}" pid="92" name="x1ye=87">
    <vt:lpwstr>Z/ywwUpOlmt2SyWRFFuFjbAafH42F9oymJfJPdeBfQiRO5Gjhh2zLyUJ0TteHR4HK2Dz2pRHIrsuFzp8mc3ptLUGMzgcRK8fklQZBD+RSpR4RCcYU0XDUETF59U1LigD4DJu1bmtmHNoZ2ThiFUL9sUBxwYXnxdRuCuY4R62q1n/4Rvljulboe//oSCR92ISriAMeC4cvSnMDDjLjkNWWg8dXXXpyAQNAUBUhHymXuJ/vPxsVhpn4wWKsTyzGTL</vt:lpwstr>
  </property>
  <property fmtid="{D5CDD505-2E9C-101B-9397-08002B2CF9AE}" pid="93" name="x1ye=88">
    <vt:lpwstr>ygY03mhZa5mzp6O6GPJZXE0Ep7LOtRsR0XiZ5NhiEdtBKo14e83u+g5pOx/iIpQtISJUhxDgkLEsSdIIcXbaoQ8jTbuEnV9hQGXqmw2e2Mow7xBuWVNKxF6ZnXpe8DYjdYUtCCKnhDaCTwQDO+DzuuSCZagcaPuCBP5hHW2ivPAb1tHCiM4+6xNeCwpDbpw415DUquo5fhrS75lI3LIaHhKqfvT1egZftoCPRDCV/SAH/MlxTUYnova6pBxTF9W</vt:lpwstr>
  </property>
  <property fmtid="{D5CDD505-2E9C-101B-9397-08002B2CF9AE}" pid="94" name="x1ye=89">
    <vt:lpwstr>GgOdKBwIHTnlf0WJv0KVccj1qz1Z/epghQn3tnvqijq053U3RLDFGRohDSr8vDpcJYehQqioWdVPSvedJC1SOV1tYU1voN/Om7Vn2YFDcXHzW0XO6es5hKR3vQ7LCMgBoaHTq35uo6soDSwsrllIozOeXAZI9uz1WRXjZLJSDsFT/imH7SJfFkakiJu+60vzbxnLj0PiJKb7Q8QIB2XRdeTY8zh1ry6zpUJwTSZjp+bj3HoaELz83UQeWhW+QZs</vt:lpwstr>
  </property>
  <property fmtid="{D5CDD505-2E9C-101B-9397-08002B2CF9AE}" pid="95" name="x1ye=9">
    <vt:lpwstr>gToh5UKQkI7Jeh1G0eybEmckml5XR1+8qZbSsOXxB+otf8Wd8fI3qW+N5/epl4/N4nAiU39gPBJFJvKXGq1Llbn+FtbWh8hNrzsLo1+e24sdtYfFNuFgtNYcgd+2O1wI7mIAPWhXPE7itZGR2BDeKTdj6NgPJVom9P+25rvF8LiiG/u45BSvJMsKutVgRIzfAhzKMiKne5EkQpWBPGNnsCl2WLIE/hVNH1pjfuNneSX+ePB62mwQAbZ+S4WQhKp</vt:lpwstr>
  </property>
  <property fmtid="{D5CDD505-2E9C-101B-9397-08002B2CF9AE}" pid="96" name="x1ye=90">
    <vt:lpwstr>kybJEFJFBHSQD9TGqQqgvdJDLo1QPJMIC1ZxJxyhyFRbrCi31AZFjZN7GncmFzmwXDreA/8glOUJGfr2INmNqL8Lj2c/BmByYgMOz3LjdCqJPrK2cK7NDZ6F0WncA+W31vpeAm0m/HeMS5jBm7hwMONgSsoU4l3l6bNsrJZCXN151HJvSIEkxkaWkDKXO8wwR1H2Vl5tAxUK19IAXEgrGLqaqy8c3D9tslPHgvf4oo8muKT2fPLQRdsWmbZhmya</vt:lpwstr>
  </property>
  <property fmtid="{D5CDD505-2E9C-101B-9397-08002B2CF9AE}" pid="97" name="x1ye=91">
    <vt:lpwstr>DtJG2DBb72voxtEXdBQgP+Gz5N3+9yNpcQXgA75JmHf78RM3mQWygcAjTZDPTnOImvgAgSuUffDSfpGoWA0GfZOxq7Q8wUL100M4+AU+6gsQ4/zsr/O50AzmnIv65czACkNALv+MFVaQW+r1GVew/29OvA79n81Jlb6t+LLryLj8LfnLPiEl3PJCEaNFCNB+I+0Hjcz1G/D0HFsin6ISqu3ydImy5rL+rWH95lxMtODRLKsxs0YmeTM6nSRC2Vk</vt:lpwstr>
  </property>
  <property fmtid="{D5CDD505-2E9C-101B-9397-08002B2CF9AE}" pid="98" name="x1ye=92">
    <vt:lpwstr>i5sDwGjmcJTwGcaGCcfWo+CnG99m+tLtmGMPJ92/ggFv/FTJEHrc2iy5gqzxt+Y6eaN4L6TPuudU+aPJH8TEoxPRk+3N55lw7RnkEY41VxolCHD4GfM9VhJNvivV/YBYwaiTr9l7J4cjaHsVIzzQAOKpmsGYB2yaB9+X17dIIF+VbDe2qEy5Xos7pZK+uPfgTr+tGX68lGRb7zfNcfEmr7KbXx8GNAKL/ahf9ldqeb0z3K+Y6XVG/9xl926RRs/</vt:lpwstr>
  </property>
  <property fmtid="{D5CDD505-2E9C-101B-9397-08002B2CF9AE}" pid="99" name="x1ye=93">
    <vt:lpwstr>MErGT2Rs1JYtAMMeier0hPIt9+7ZVw3ChP74MdbIDNhi4VmUVdy3ENQrcXjCueQRlZ2T5MMKwDHnDmVsORQytTexvgzVTyPJx0Xs4JNtdagK2n3b5P/dxE0bqhw80VQmcOLKMm13SaDNGHXj7GKMJWjVuYyEMrD3nPi+nTGpJ11MoxKef0UY3jR0NfRoJWBpex1eBvuDKddPNLCD4gKpTKwl6XPjfwpVmP7o2wVHz3ck/DBA/2DzV6UVIQyafLb</vt:lpwstr>
  </property>
  <property fmtid="{D5CDD505-2E9C-101B-9397-08002B2CF9AE}" pid="100" name="x1ye=94">
    <vt:lpwstr>4pAHfBUQJBKpOLLnKb2xqwPtOnsy9RgurDJ6KlWAOGbAzhjMCsX1B5TkSyuqQSI77kP3oT+665mISH6qeF3GtLFEG+FjHnl3T027kflNOkMFdb4ZjgRun9qrOrVy1+jiL+DjzM2Nd8f4XIi8rd8l1hkX9EeodNoZ5ppJ5yVaEpwILfwUgvjM5AA7qAacziPEkz1s+S53OKraQYhwI0y4St3vW82WoIvQKuaDhAjsKymIdceI1+b+HhCKLAJIDSS</vt:lpwstr>
  </property>
  <property fmtid="{D5CDD505-2E9C-101B-9397-08002B2CF9AE}" pid="101" name="x1ye=95">
    <vt:lpwstr>0cwz4LoP9uvT9/h0HgB4L36waJv9p0OHT8P9qM2vgs0fZTKxP5A7GtyFrj/VLjYgK9xM1vHr11Ds7gMRE0ADnodXs/hNqxXPpX/Sg+kolIZzDJRESgRNR9chQJ6+T7KklDJMIGiQ/Nv0KeX/EvL6x4CNHsukZHshdEDu5Fytj+FU4y1aXmvMEhFkoq2XrYSUhBQc94uLEoOpS6XydBRo576uJmiLtcoo+yqkgb8A4CsHnH0Cnu9ZvpxeFYQlD/2</vt:lpwstr>
  </property>
  <property fmtid="{D5CDD505-2E9C-101B-9397-08002B2CF9AE}" pid="102" name="x1ye=96">
    <vt:lpwstr>SOI1XyC3tnVaw6BK6Z1NpW+IHe1Fq+DCYI3yXXEW4GKi4p4leauKXaek0uO566kmRjWHlH272mvbwgKTx165PZSnEfpOTg4f1L42fKXth1Toixc9Wy1juFkHMYd+JegSUcornRQ13ldQWep7nu4vwoMresITIlazKJCFSdvTmmpcVd/oSdS8S425AZfsC1DoKASEZfo1eJVOSGDqncqvgubTb6JU5P4wKy3SHjODLTk06gf+BkWwsBWYbNp3zwU</vt:lpwstr>
  </property>
  <property fmtid="{D5CDD505-2E9C-101B-9397-08002B2CF9AE}" pid="103" name="x1ye=97">
    <vt:lpwstr>UrKy72HVlqYmAaxnZXKvWfa1OCJDfiXfxbwkjF5zL/mhijD3LU45WgtABIu/TxIrJV3UQj6k5aDc+ciRIS6PoQZgwabIDPLFUGFh8H9CxaQD/3MWg2xpDtaRwfD7fRagoqG+Io4ho/CkQRiS9n2V3dsmBEicma6xYEj6H9MjtH9Gb87yV3eeqU64i7MwWzv3/R4N5nenwjLKohqUFiO0F6S0M0FPDQbAOCMm+nqUgdbpK1b8fGyK5nauLMT8K8Q</vt:lpwstr>
  </property>
  <property fmtid="{D5CDD505-2E9C-101B-9397-08002B2CF9AE}" pid="104" name="x1ye=98">
    <vt:lpwstr>mTksHUT8W4Y+j0xo15H47I3SukO7z430UcQNl1nHLrs0FOLxco87i3fuf6IZSvNqUEUmFDLE3YBG3zYhakYnfrSs8RNsfuicpvf2cbns5hKDipILoyBr2tkRZv4kfF+KCUi6cH52ZdGRpBfPblEbYU4As97zSDjd3d/cPWBwVPmtKxvN1Roq8zc+nhDFWzaxx2F4t/QDFPSvuVydcXjR0g06UHAC7xamL6LDsgGbXgVwvCe+aF+dO6htDhQywGJ</vt:lpwstr>
  </property>
  <property fmtid="{D5CDD505-2E9C-101B-9397-08002B2CF9AE}" pid="105" name="x1ye=99">
    <vt:lpwstr>e7zXoMW57I0uF3FXSRQWk+M1BWhnLkF8muq2Usj/a34/O2APKzrErt9Zssez/HyPy5r5G26+0o1KkeaIxFVe6qMh9Pov6MKfD1KRBbAaWtj3il06UygUkCw87n+wfj8IvUAEH+D8z0kRdsSfkVxjWBa86dyOY9YWaEq1WTE1YSNemO8RDVyN7VmiqyL8xizXcGbLlP87gPruBHw8rdyhkurYyOj2X21h2g6sKFgA+KIrYVU023qj/s12jbcu6kL</vt:lpwstr>
  </property>
</Properties>
</file>